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6B" w:rsidRDefault="00F1556B" w:rsidP="003D208E">
      <w:pPr>
        <w:pStyle w:val="Betreff"/>
        <w:rPr>
          <w:sz w:val="22"/>
        </w:rPr>
      </w:pPr>
      <w:r>
        <w:rPr>
          <w:sz w:val="22"/>
        </w:rPr>
        <w:t>Projekt:</w:t>
      </w:r>
      <w:r w:rsidR="005A161F">
        <w:rPr>
          <w:sz w:val="22"/>
        </w:rPr>
        <w:t xml:space="preserve"> focus attention WM</w:t>
      </w:r>
    </w:p>
    <w:p w:rsidR="00F1556B" w:rsidRDefault="00F1556B" w:rsidP="003D208E">
      <w:pPr>
        <w:pStyle w:val="Betreff"/>
        <w:rPr>
          <w:sz w:val="22"/>
        </w:rPr>
      </w:pPr>
      <w:r>
        <w:rPr>
          <w:sz w:val="22"/>
        </w:rPr>
        <w:t>Projektleiter:</w:t>
      </w:r>
      <w:r w:rsidR="005A161F">
        <w:rPr>
          <w:sz w:val="22"/>
        </w:rPr>
        <w:t xml:space="preserve"> </w:t>
      </w:r>
      <w:r w:rsidR="00C14E2A">
        <w:rPr>
          <w:sz w:val="22"/>
        </w:rPr>
        <w:t>Continuous Recognition II</w:t>
      </w:r>
      <w:bookmarkStart w:id="0" w:name="_GoBack"/>
      <w:bookmarkEnd w:id="0"/>
    </w:p>
    <w:p w:rsidR="00F1556B" w:rsidRDefault="00F1556B" w:rsidP="003D208E">
      <w:pPr>
        <w:pStyle w:val="Betreff"/>
        <w:rPr>
          <w:sz w:val="22"/>
        </w:rPr>
      </w:pPr>
      <w:r>
        <w:rPr>
          <w:sz w:val="22"/>
        </w:rPr>
        <w:t>Tutor/Assistenz:</w:t>
      </w:r>
      <w:r w:rsidR="005A161F">
        <w:rPr>
          <w:sz w:val="22"/>
        </w:rPr>
        <w:t xml:space="preserve"> </w:t>
      </w:r>
      <w:r w:rsidR="005A161F" w:rsidRPr="005A161F">
        <w:rPr>
          <w:sz w:val="22"/>
        </w:rPr>
        <w:t>Jasmin Stöckli</w:t>
      </w:r>
    </w:p>
    <w:p w:rsidR="00F1556B" w:rsidRDefault="00F1556B" w:rsidP="003D208E">
      <w:pPr>
        <w:pStyle w:val="Betreff"/>
        <w:rPr>
          <w:sz w:val="22"/>
        </w:rPr>
      </w:pPr>
    </w:p>
    <w:p w:rsidR="003D208E" w:rsidRPr="006102A7" w:rsidRDefault="00136BD0" w:rsidP="003D208E">
      <w:pPr>
        <w:pStyle w:val="Betreff"/>
        <w:rPr>
          <w:sz w:val="22"/>
        </w:rPr>
      </w:pPr>
      <w:r w:rsidRPr="006102A7">
        <w:rPr>
          <w:sz w:val="22"/>
        </w:rPr>
        <w:t>Empfangsbestätigung für Versuchspersonengelder</w:t>
      </w:r>
    </w:p>
    <w:p w:rsidR="00136BD0" w:rsidRDefault="00136BD0" w:rsidP="003D208E">
      <w:pPr>
        <w:pStyle w:val="Betreff"/>
      </w:pPr>
    </w:p>
    <w:p w:rsidR="00136BD0" w:rsidRPr="00136BD0" w:rsidRDefault="00136BD0" w:rsidP="003D208E">
      <w:pPr>
        <w:pStyle w:val="Betreff"/>
        <w:rPr>
          <w:b w:val="0"/>
        </w:rPr>
      </w:pPr>
      <w:r w:rsidRPr="00136BD0">
        <w:rPr>
          <w:b w:val="0"/>
        </w:rPr>
        <w:t>Hiermit bestätige ich, die genannte Summe als Vergütung für die Teilnahme an einem Experiment erhalten zu haben.</w:t>
      </w:r>
    </w:p>
    <w:p w:rsidR="00136BD0" w:rsidRPr="008F237D" w:rsidRDefault="00136BD0" w:rsidP="003D208E">
      <w:pPr>
        <w:pStyle w:val="Betreff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418"/>
        <w:gridCol w:w="1134"/>
        <w:gridCol w:w="2976"/>
      </w:tblGrid>
      <w:tr w:rsidR="006102A7" w:rsidTr="00E12617">
        <w:trPr>
          <w:trHeight w:val="466"/>
        </w:trPr>
        <w:tc>
          <w:tcPr>
            <w:tcW w:w="3544" w:type="dxa"/>
          </w:tcPr>
          <w:p w:rsidR="00136BD0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Name</w:t>
            </w:r>
          </w:p>
          <w:p w:rsidR="006102A7" w:rsidRDefault="00D30177" w:rsidP="003D208E">
            <w:r>
              <w:t>i</w:t>
            </w:r>
            <w:r w:rsidR="006102A7">
              <w:t>n Blockschrift</w:t>
            </w:r>
          </w:p>
        </w:tc>
        <w:tc>
          <w:tcPr>
            <w:tcW w:w="1418" w:type="dxa"/>
          </w:tcPr>
          <w:p w:rsidR="00136BD0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Datum</w:t>
            </w:r>
          </w:p>
        </w:tc>
        <w:tc>
          <w:tcPr>
            <w:tcW w:w="1134" w:type="dxa"/>
          </w:tcPr>
          <w:p w:rsidR="006102A7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Summe</w:t>
            </w:r>
            <w:r w:rsidR="006102A7" w:rsidRPr="00EA2F16">
              <w:rPr>
                <w:b/>
              </w:rPr>
              <w:t xml:space="preserve"> </w:t>
            </w:r>
          </w:p>
          <w:p w:rsidR="00136BD0" w:rsidRDefault="006102A7" w:rsidP="003D208E">
            <w:r>
              <w:t>in CHF</w:t>
            </w:r>
          </w:p>
        </w:tc>
        <w:tc>
          <w:tcPr>
            <w:tcW w:w="2976" w:type="dxa"/>
          </w:tcPr>
          <w:p w:rsidR="00136BD0" w:rsidRPr="00EA2F16" w:rsidRDefault="00136BD0" w:rsidP="003D208E">
            <w:pPr>
              <w:rPr>
                <w:b/>
              </w:rPr>
            </w:pPr>
            <w:r w:rsidRPr="00EA2F16">
              <w:rPr>
                <w:b/>
              </w:rPr>
              <w:t>Unterschrift</w:t>
            </w:r>
          </w:p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6102A7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66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66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41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  <w:tr w:rsidR="00136BD0" w:rsidTr="00E12617">
        <w:trPr>
          <w:trHeight w:val="466"/>
        </w:trPr>
        <w:tc>
          <w:tcPr>
            <w:tcW w:w="3544" w:type="dxa"/>
          </w:tcPr>
          <w:p w:rsidR="00136BD0" w:rsidRDefault="00136BD0" w:rsidP="003D208E"/>
        </w:tc>
        <w:tc>
          <w:tcPr>
            <w:tcW w:w="1418" w:type="dxa"/>
          </w:tcPr>
          <w:p w:rsidR="00136BD0" w:rsidRDefault="00136BD0" w:rsidP="003D208E"/>
        </w:tc>
        <w:tc>
          <w:tcPr>
            <w:tcW w:w="1134" w:type="dxa"/>
          </w:tcPr>
          <w:p w:rsidR="00136BD0" w:rsidRDefault="00136BD0" w:rsidP="003D208E"/>
        </w:tc>
        <w:tc>
          <w:tcPr>
            <w:tcW w:w="2976" w:type="dxa"/>
          </w:tcPr>
          <w:p w:rsidR="00136BD0" w:rsidRDefault="00136BD0" w:rsidP="003D208E"/>
        </w:tc>
      </w:tr>
    </w:tbl>
    <w:p w:rsidR="00F1556B" w:rsidRDefault="00F1556B" w:rsidP="00C42CAC"/>
    <w:p w:rsidR="00C42CAC" w:rsidRDefault="00136BD0" w:rsidP="00C42CAC">
      <w:r>
        <w:t>Versuchsleiter</w:t>
      </w:r>
      <w:r w:rsidR="006102A7">
        <w:t>/in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7F1C">
        <w:rPr>
          <w:b/>
        </w:rPr>
        <w:t>Gesamtbetrag:</w:t>
      </w:r>
    </w:p>
    <w:p w:rsidR="00136BD0" w:rsidRDefault="00136BD0" w:rsidP="00C42CAC"/>
    <w:p w:rsidR="00136BD0" w:rsidRDefault="00136BD0" w:rsidP="00C42CAC">
      <w:r>
        <w:t>Unterschrift Versuchleiter</w:t>
      </w:r>
      <w:r w:rsidR="006102A7">
        <w:t>/in:</w:t>
      </w:r>
    </w:p>
    <w:sectPr w:rsidR="00136BD0" w:rsidSect="006102A7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744" w:right="907" w:bottom="1418" w:left="1985" w:header="510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B57" w:rsidRDefault="00001B57">
      <w:r>
        <w:separator/>
      </w:r>
    </w:p>
  </w:endnote>
  <w:endnote w:type="continuationSeparator" w:id="0">
    <w:p w:rsidR="00001B57" w:rsidRDefault="0000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E9" w:rsidRDefault="00AF1DE9" w:rsidP="00C42CAC">
    <w:pPr>
      <w:pStyle w:val="Footer"/>
    </w:pPr>
    <w:r>
      <w:t xml:space="preserve">Seite </w:t>
    </w:r>
    <w:r w:rsidR="00F05112">
      <w:fldChar w:fldCharType="begin"/>
    </w:r>
    <w:r w:rsidR="00F05112">
      <w:instrText xml:space="preserve"> PAGE  </w:instrText>
    </w:r>
    <w:r w:rsidR="00F05112">
      <w:fldChar w:fldCharType="separate"/>
    </w:r>
    <w:r w:rsidR="00F05112">
      <w:rPr>
        <w:noProof/>
      </w:rPr>
      <w:t>2</w:t>
    </w:r>
    <w:r w:rsidR="00F05112">
      <w:rPr>
        <w:noProof/>
      </w:rPr>
      <w:fldChar w:fldCharType="end"/>
    </w:r>
    <w:r>
      <w:t>/</w:t>
    </w:r>
    <w:r w:rsidR="00001B57">
      <w:fldChar w:fldCharType="begin"/>
    </w:r>
    <w:r w:rsidR="00001B57">
      <w:instrText xml:space="preserve"> NUMPAGES  </w:instrText>
    </w:r>
    <w:r w:rsidR="00001B57">
      <w:fldChar w:fldCharType="separate"/>
    </w:r>
    <w:r w:rsidR="00F05112">
      <w:rPr>
        <w:noProof/>
      </w:rPr>
      <w:t>2</w:t>
    </w:r>
    <w:r w:rsidR="00001B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E9" w:rsidRDefault="00AF1DE9">
    <w:pPr>
      <w:pStyle w:val="Footer"/>
    </w:pPr>
    <w:r>
      <w:t xml:space="preserve">Seite </w:t>
    </w:r>
    <w:r w:rsidR="00F05112">
      <w:fldChar w:fldCharType="begin"/>
    </w:r>
    <w:r w:rsidR="00F05112">
      <w:instrText xml:space="preserve"> PAGE  </w:instrText>
    </w:r>
    <w:r w:rsidR="00F05112">
      <w:fldChar w:fldCharType="separate"/>
    </w:r>
    <w:r w:rsidR="00C14E2A">
      <w:rPr>
        <w:noProof/>
      </w:rPr>
      <w:t>1</w:t>
    </w:r>
    <w:r w:rsidR="00F05112">
      <w:rPr>
        <w:noProof/>
      </w:rPr>
      <w:fldChar w:fldCharType="end"/>
    </w:r>
    <w:r>
      <w:t>/</w:t>
    </w:r>
    <w:r w:rsidR="00001B57">
      <w:fldChar w:fldCharType="begin"/>
    </w:r>
    <w:r w:rsidR="00001B57">
      <w:instrText xml:space="preserve"> NUMPAGES  </w:instrText>
    </w:r>
    <w:r w:rsidR="00001B57">
      <w:fldChar w:fldCharType="separate"/>
    </w:r>
    <w:r w:rsidR="00C14E2A">
      <w:rPr>
        <w:noProof/>
      </w:rPr>
      <w:t>1</w:t>
    </w:r>
    <w:r w:rsidR="00001B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B57" w:rsidRDefault="00001B57">
      <w:r>
        <w:separator/>
      </w:r>
    </w:p>
  </w:footnote>
  <w:footnote w:type="continuationSeparator" w:id="0">
    <w:p w:rsidR="00001B57" w:rsidRDefault="0000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E9" w:rsidRDefault="00E12617" w:rsidP="00C42CAC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19050" t="0" r="0" b="0"/>
          <wp:wrapNone/>
          <wp:docPr id="14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6B"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3175" t="0" r="0" b="190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AF" w:rsidRDefault="002A40AF" w:rsidP="002A40AF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AF1DE9" w:rsidRPr="002A40AF" w:rsidRDefault="002A40AF" w:rsidP="002A40AF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" filled="f" stroked="f">
              <v:textbox inset="0,0,0,0">
                <w:txbxContent>
                  <w:p w:rsidR="002A40AF" w:rsidRDefault="002A40AF" w:rsidP="002A40AF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AF1DE9" w:rsidRPr="002A40AF" w:rsidRDefault="002A40AF" w:rsidP="002A40AF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E9" w:rsidRDefault="00E12617" w:rsidP="00E12617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19050" t="0" r="0" b="0"/>
          <wp:wrapNone/>
          <wp:docPr id="13" name="Bild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6B"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087755"/>
              <wp:effectExtent l="3175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AF" w:rsidRDefault="002A40AF" w:rsidP="002A40AF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2A40AF" w:rsidRDefault="002A40AF" w:rsidP="002A40AF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  <w:p w:rsidR="002A40AF" w:rsidRDefault="002A40AF" w:rsidP="002A40AF">
                          <w:pPr>
                            <w:pStyle w:val="Absender"/>
                          </w:pPr>
                        </w:p>
                        <w:p w:rsidR="002A40AF" w:rsidRDefault="002A40AF" w:rsidP="002A40AF">
                          <w:pPr>
                            <w:pStyle w:val="Absender"/>
                          </w:pPr>
                          <w:r>
                            <w:t>Binzmühlestrasse 14, Box 22</w:t>
                          </w:r>
                        </w:p>
                        <w:p w:rsidR="002A40AF" w:rsidRPr="00B7193A" w:rsidRDefault="002A40AF" w:rsidP="00E12617">
                          <w:pPr>
                            <w:pStyle w:val="Absender"/>
                            <w:ind w:right="-57"/>
                          </w:pPr>
                          <w:r w:rsidRPr="00B7193A">
                            <w:t>CH-8050 Zürich</w:t>
                          </w:r>
                        </w:p>
                        <w:p w:rsidR="00AF1DE9" w:rsidRDefault="006102A7" w:rsidP="002A40AF">
                          <w:pPr>
                            <w:pStyle w:val="Absender"/>
                          </w:pPr>
                          <w:r w:rsidRPr="009875FA">
                            <w:t>www.psychologie.uzh.ch</w:t>
                          </w:r>
                        </w:p>
                        <w:p w:rsidR="006102A7" w:rsidRDefault="006102A7" w:rsidP="002A40AF">
                          <w:pPr>
                            <w:pStyle w:val="Absender"/>
                          </w:pPr>
                        </w:p>
                        <w:p w:rsidR="006102A7" w:rsidRPr="006102A7" w:rsidRDefault="006102A7" w:rsidP="002A40AF">
                          <w:pPr>
                            <w:pStyle w:val="Absend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8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zcrg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" filled="f" stroked="f">
              <v:textbox inset="0,0,0,0">
                <w:txbxContent>
                  <w:p w:rsidR="002A40AF" w:rsidRDefault="002A40AF" w:rsidP="002A40AF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2A40AF" w:rsidRDefault="002A40AF" w:rsidP="002A40AF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  <w:p w:rsidR="002A40AF" w:rsidRDefault="002A40AF" w:rsidP="002A40AF">
                    <w:pPr>
                      <w:pStyle w:val="Absender"/>
                    </w:pPr>
                  </w:p>
                  <w:p w:rsidR="002A40AF" w:rsidRDefault="002A40AF" w:rsidP="002A40AF">
                    <w:pPr>
                      <w:pStyle w:val="Absender"/>
                    </w:pPr>
                    <w:r>
                      <w:t>Binzmühlestrasse 14, Box 22</w:t>
                    </w:r>
                  </w:p>
                  <w:p w:rsidR="002A40AF" w:rsidRPr="00B7193A" w:rsidRDefault="002A40AF" w:rsidP="00E12617">
                    <w:pPr>
                      <w:pStyle w:val="Absender"/>
                      <w:ind w:right="-57"/>
                    </w:pPr>
                    <w:r w:rsidRPr="00B7193A">
                      <w:t>CH-8050 Zürich</w:t>
                    </w:r>
                  </w:p>
                  <w:p w:rsidR="00AF1DE9" w:rsidRDefault="006102A7" w:rsidP="002A40AF">
                    <w:pPr>
                      <w:pStyle w:val="Absender"/>
                    </w:pPr>
                    <w:r w:rsidRPr="009875FA">
                      <w:t>www.psychologie.uzh.ch</w:t>
                    </w:r>
                  </w:p>
                  <w:p w:rsidR="006102A7" w:rsidRDefault="006102A7" w:rsidP="002A40AF">
                    <w:pPr>
                      <w:pStyle w:val="Absender"/>
                    </w:pPr>
                  </w:p>
                  <w:p w:rsidR="006102A7" w:rsidRPr="006102A7" w:rsidRDefault="006102A7" w:rsidP="002A40AF">
                    <w:pPr>
                      <w:pStyle w:val="Absender"/>
                      <w:rPr>
                        <w:b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6B"/>
    <w:rsid w:val="00001B57"/>
    <w:rsid w:val="00010824"/>
    <w:rsid w:val="000177A3"/>
    <w:rsid w:val="00024E3C"/>
    <w:rsid w:val="00042372"/>
    <w:rsid w:val="00050DEE"/>
    <w:rsid w:val="00051160"/>
    <w:rsid w:val="00052218"/>
    <w:rsid w:val="00060495"/>
    <w:rsid w:val="00075FA8"/>
    <w:rsid w:val="00097A4E"/>
    <w:rsid w:val="000B37C7"/>
    <w:rsid w:val="000B614F"/>
    <w:rsid w:val="000B6B82"/>
    <w:rsid w:val="000C1715"/>
    <w:rsid w:val="000C5408"/>
    <w:rsid w:val="000D52E5"/>
    <w:rsid w:val="000E3548"/>
    <w:rsid w:val="000F4E14"/>
    <w:rsid w:val="000F79EF"/>
    <w:rsid w:val="000F7A9F"/>
    <w:rsid w:val="00105C00"/>
    <w:rsid w:val="001126A8"/>
    <w:rsid w:val="00117C2E"/>
    <w:rsid w:val="00120416"/>
    <w:rsid w:val="001243ED"/>
    <w:rsid w:val="00131000"/>
    <w:rsid w:val="00136AA4"/>
    <w:rsid w:val="00136BD0"/>
    <w:rsid w:val="00136D87"/>
    <w:rsid w:val="00140CC4"/>
    <w:rsid w:val="00141EFA"/>
    <w:rsid w:val="00142BA6"/>
    <w:rsid w:val="00150D7D"/>
    <w:rsid w:val="00152272"/>
    <w:rsid w:val="001744B3"/>
    <w:rsid w:val="00177C75"/>
    <w:rsid w:val="00185F69"/>
    <w:rsid w:val="00194253"/>
    <w:rsid w:val="00194EE4"/>
    <w:rsid w:val="001970D6"/>
    <w:rsid w:val="001A4519"/>
    <w:rsid w:val="001A5C77"/>
    <w:rsid w:val="001B1F2B"/>
    <w:rsid w:val="001C0E62"/>
    <w:rsid w:val="001C5694"/>
    <w:rsid w:val="001C58B4"/>
    <w:rsid w:val="001E30E4"/>
    <w:rsid w:val="001E6D03"/>
    <w:rsid w:val="001F1C00"/>
    <w:rsid w:val="001F6F17"/>
    <w:rsid w:val="002002DC"/>
    <w:rsid w:val="00202146"/>
    <w:rsid w:val="00204688"/>
    <w:rsid w:val="00233008"/>
    <w:rsid w:val="00245CA3"/>
    <w:rsid w:val="00270862"/>
    <w:rsid w:val="002710B4"/>
    <w:rsid w:val="002805D8"/>
    <w:rsid w:val="002817D5"/>
    <w:rsid w:val="002A2664"/>
    <w:rsid w:val="002A40AF"/>
    <w:rsid w:val="002A5B3F"/>
    <w:rsid w:val="002A5F29"/>
    <w:rsid w:val="002B5B54"/>
    <w:rsid w:val="002C32D9"/>
    <w:rsid w:val="002D2E09"/>
    <w:rsid w:val="002E0606"/>
    <w:rsid w:val="002F513C"/>
    <w:rsid w:val="00312C62"/>
    <w:rsid w:val="003141A7"/>
    <w:rsid w:val="00321CB7"/>
    <w:rsid w:val="00321E62"/>
    <w:rsid w:val="003263B4"/>
    <w:rsid w:val="00327FD1"/>
    <w:rsid w:val="00332834"/>
    <w:rsid w:val="003364AB"/>
    <w:rsid w:val="00337E18"/>
    <w:rsid w:val="00346CE3"/>
    <w:rsid w:val="0037441E"/>
    <w:rsid w:val="003833E9"/>
    <w:rsid w:val="00396B9C"/>
    <w:rsid w:val="003A7F1C"/>
    <w:rsid w:val="003B0200"/>
    <w:rsid w:val="003C14CD"/>
    <w:rsid w:val="003C54B9"/>
    <w:rsid w:val="003D208E"/>
    <w:rsid w:val="003E17D3"/>
    <w:rsid w:val="003E26E3"/>
    <w:rsid w:val="003E5E47"/>
    <w:rsid w:val="00402EEA"/>
    <w:rsid w:val="00403BD2"/>
    <w:rsid w:val="00412CFD"/>
    <w:rsid w:val="00426715"/>
    <w:rsid w:val="00440EE9"/>
    <w:rsid w:val="004516E8"/>
    <w:rsid w:val="004535ED"/>
    <w:rsid w:val="00455CE6"/>
    <w:rsid w:val="00456E35"/>
    <w:rsid w:val="00474570"/>
    <w:rsid w:val="00481C9F"/>
    <w:rsid w:val="004A190E"/>
    <w:rsid w:val="004A6754"/>
    <w:rsid w:val="004C721D"/>
    <w:rsid w:val="004D386A"/>
    <w:rsid w:val="004D70ED"/>
    <w:rsid w:val="004E5AC4"/>
    <w:rsid w:val="004E7459"/>
    <w:rsid w:val="00503773"/>
    <w:rsid w:val="00513B9F"/>
    <w:rsid w:val="005303BF"/>
    <w:rsid w:val="00532374"/>
    <w:rsid w:val="00533766"/>
    <w:rsid w:val="0055094C"/>
    <w:rsid w:val="00566C62"/>
    <w:rsid w:val="00567CE6"/>
    <w:rsid w:val="005739C3"/>
    <w:rsid w:val="00576CE9"/>
    <w:rsid w:val="00580937"/>
    <w:rsid w:val="00584902"/>
    <w:rsid w:val="00591103"/>
    <w:rsid w:val="00594D6B"/>
    <w:rsid w:val="005A161F"/>
    <w:rsid w:val="005A579F"/>
    <w:rsid w:val="005C6C85"/>
    <w:rsid w:val="005C70E0"/>
    <w:rsid w:val="005D75F4"/>
    <w:rsid w:val="005F2DEC"/>
    <w:rsid w:val="00600482"/>
    <w:rsid w:val="00601F8E"/>
    <w:rsid w:val="0060548E"/>
    <w:rsid w:val="006102A7"/>
    <w:rsid w:val="00611B55"/>
    <w:rsid w:val="00611E86"/>
    <w:rsid w:val="00614D9E"/>
    <w:rsid w:val="0064084C"/>
    <w:rsid w:val="006408BA"/>
    <w:rsid w:val="00646C83"/>
    <w:rsid w:val="00651642"/>
    <w:rsid w:val="0066011E"/>
    <w:rsid w:val="006731A2"/>
    <w:rsid w:val="006B2DB6"/>
    <w:rsid w:val="006B31E0"/>
    <w:rsid w:val="006C183F"/>
    <w:rsid w:val="006D3EB5"/>
    <w:rsid w:val="006D5099"/>
    <w:rsid w:val="006E69A6"/>
    <w:rsid w:val="006F3A09"/>
    <w:rsid w:val="006F406F"/>
    <w:rsid w:val="00700137"/>
    <w:rsid w:val="00700BD8"/>
    <w:rsid w:val="0070153C"/>
    <w:rsid w:val="007112D3"/>
    <w:rsid w:val="007129E0"/>
    <w:rsid w:val="007203B6"/>
    <w:rsid w:val="00723749"/>
    <w:rsid w:val="00727ADE"/>
    <w:rsid w:val="0075057C"/>
    <w:rsid w:val="007562DE"/>
    <w:rsid w:val="00760CB8"/>
    <w:rsid w:val="0076121E"/>
    <w:rsid w:val="0076478A"/>
    <w:rsid w:val="007A2532"/>
    <w:rsid w:val="007A2EB4"/>
    <w:rsid w:val="007A5FAC"/>
    <w:rsid w:val="007A6D76"/>
    <w:rsid w:val="007B1861"/>
    <w:rsid w:val="007B7991"/>
    <w:rsid w:val="007C1003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3406"/>
    <w:rsid w:val="007E3734"/>
    <w:rsid w:val="007F1291"/>
    <w:rsid w:val="007F4C16"/>
    <w:rsid w:val="007F6E72"/>
    <w:rsid w:val="00800DD6"/>
    <w:rsid w:val="00804265"/>
    <w:rsid w:val="008071F5"/>
    <w:rsid w:val="00811407"/>
    <w:rsid w:val="00815A64"/>
    <w:rsid w:val="0082010F"/>
    <w:rsid w:val="00825A29"/>
    <w:rsid w:val="0084116D"/>
    <w:rsid w:val="0084306F"/>
    <w:rsid w:val="00843F92"/>
    <w:rsid w:val="008507BC"/>
    <w:rsid w:val="00854AE6"/>
    <w:rsid w:val="00860E78"/>
    <w:rsid w:val="0086227D"/>
    <w:rsid w:val="00862315"/>
    <w:rsid w:val="00875632"/>
    <w:rsid w:val="00883D9B"/>
    <w:rsid w:val="00893F0A"/>
    <w:rsid w:val="0089447D"/>
    <w:rsid w:val="008A26F8"/>
    <w:rsid w:val="008A3F8B"/>
    <w:rsid w:val="008A580D"/>
    <w:rsid w:val="008B4147"/>
    <w:rsid w:val="008B7219"/>
    <w:rsid w:val="008C0334"/>
    <w:rsid w:val="008C216A"/>
    <w:rsid w:val="008F237D"/>
    <w:rsid w:val="008F2578"/>
    <w:rsid w:val="008F4DCA"/>
    <w:rsid w:val="00913A81"/>
    <w:rsid w:val="009150DA"/>
    <w:rsid w:val="009158BE"/>
    <w:rsid w:val="0091650B"/>
    <w:rsid w:val="009658C0"/>
    <w:rsid w:val="00972350"/>
    <w:rsid w:val="00975190"/>
    <w:rsid w:val="009807A0"/>
    <w:rsid w:val="0098592F"/>
    <w:rsid w:val="009875FA"/>
    <w:rsid w:val="00991E15"/>
    <w:rsid w:val="00996AFA"/>
    <w:rsid w:val="009C3B79"/>
    <w:rsid w:val="009C450F"/>
    <w:rsid w:val="009C47DB"/>
    <w:rsid w:val="009E4105"/>
    <w:rsid w:val="009E4602"/>
    <w:rsid w:val="009F7B8E"/>
    <w:rsid w:val="00A2666C"/>
    <w:rsid w:val="00A33BB8"/>
    <w:rsid w:val="00A4056C"/>
    <w:rsid w:val="00A50DEF"/>
    <w:rsid w:val="00A51472"/>
    <w:rsid w:val="00A51B14"/>
    <w:rsid w:val="00A72CD3"/>
    <w:rsid w:val="00A76133"/>
    <w:rsid w:val="00A87066"/>
    <w:rsid w:val="00A95BB5"/>
    <w:rsid w:val="00A95CCD"/>
    <w:rsid w:val="00AA3525"/>
    <w:rsid w:val="00AA4772"/>
    <w:rsid w:val="00AB4053"/>
    <w:rsid w:val="00AB6329"/>
    <w:rsid w:val="00AC5648"/>
    <w:rsid w:val="00AC7827"/>
    <w:rsid w:val="00AE3528"/>
    <w:rsid w:val="00AE6BE7"/>
    <w:rsid w:val="00AF183F"/>
    <w:rsid w:val="00AF1DE9"/>
    <w:rsid w:val="00B00B05"/>
    <w:rsid w:val="00B010D4"/>
    <w:rsid w:val="00B03151"/>
    <w:rsid w:val="00B100F8"/>
    <w:rsid w:val="00B13B68"/>
    <w:rsid w:val="00B44FE4"/>
    <w:rsid w:val="00B5736F"/>
    <w:rsid w:val="00B62FB3"/>
    <w:rsid w:val="00B720DC"/>
    <w:rsid w:val="00B8443C"/>
    <w:rsid w:val="00B856A5"/>
    <w:rsid w:val="00B921EF"/>
    <w:rsid w:val="00B950F8"/>
    <w:rsid w:val="00BA6664"/>
    <w:rsid w:val="00BA6F7D"/>
    <w:rsid w:val="00BB6FE1"/>
    <w:rsid w:val="00BC1CE0"/>
    <w:rsid w:val="00BD6B30"/>
    <w:rsid w:val="00BE4799"/>
    <w:rsid w:val="00C02371"/>
    <w:rsid w:val="00C062C3"/>
    <w:rsid w:val="00C14E2A"/>
    <w:rsid w:val="00C42CAC"/>
    <w:rsid w:val="00C444B1"/>
    <w:rsid w:val="00C458ED"/>
    <w:rsid w:val="00C8064B"/>
    <w:rsid w:val="00C80CA7"/>
    <w:rsid w:val="00C8255E"/>
    <w:rsid w:val="00CB0A79"/>
    <w:rsid w:val="00CB0EE9"/>
    <w:rsid w:val="00CC6C04"/>
    <w:rsid w:val="00CD2F83"/>
    <w:rsid w:val="00CD479E"/>
    <w:rsid w:val="00CD765B"/>
    <w:rsid w:val="00CE2323"/>
    <w:rsid w:val="00CF19D5"/>
    <w:rsid w:val="00CF35AA"/>
    <w:rsid w:val="00CF7FD2"/>
    <w:rsid w:val="00D003E6"/>
    <w:rsid w:val="00D0067C"/>
    <w:rsid w:val="00D13425"/>
    <w:rsid w:val="00D30177"/>
    <w:rsid w:val="00D3628B"/>
    <w:rsid w:val="00D64E73"/>
    <w:rsid w:val="00D86C1B"/>
    <w:rsid w:val="00DA4B12"/>
    <w:rsid w:val="00DC1578"/>
    <w:rsid w:val="00DC4430"/>
    <w:rsid w:val="00DC522B"/>
    <w:rsid w:val="00E105AF"/>
    <w:rsid w:val="00E12617"/>
    <w:rsid w:val="00E1330F"/>
    <w:rsid w:val="00E1541C"/>
    <w:rsid w:val="00E17671"/>
    <w:rsid w:val="00E26C66"/>
    <w:rsid w:val="00E47B69"/>
    <w:rsid w:val="00E57D00"/>
    <w:rsid w:val="00E6524C"/>
    <w:rsid w:val="00E7209C"/>
    <w:rsid w:val="00E721A3"/>
    <w:rsid w:val="00E83CF6"/>
    <w:rsid w:val="00EA0355"/>
    <w:rsid w:val="00EA2F16"/>
    <w:rsid w:val="00EA503D"/>
    <w:rsid w:val="00EA7114"/>
    <w:rsid w:val="00EA73CD"/>
    <w:rsid w:val="00EB1D13"/>
    <w:rsid w:val="00EB4AB6"/>
    <w:rsid w:val="00ED2D7F"/>
    <w:rsid w:val="00EF410E"/>
    <w:rsid w:val="00EF6618"/>
    <w:rsid w:val="00F05112"/>
    <w:rsid w:val="00F13001"/>
    <w:rsid w:val="00F14040"/>
    <w:rsid w:val="00F1556B"/>
    <w:rsid w:val="00F3503B"/>
    <w:rsid w:val="00F363E6"/>
    <w:rsid w:val="00F44E97"/>
    <w:rsid w:val="00F53518"/>
    <w:rsid w:val="00F53E9A"/>
    <w:rsid w:val="00F5505C"/>
    <w:rsid w:val="00F57DBA"/>
    <w:rsid w:val="00F60190"/>
    <w:rsid w:val="00F743A7"/>
    <w:rsid w:val="00F84FEC"/>
    <w:rsid w:val="00FA21B3"/>
    <w:rsid w:val="00FA41B4"/>
    <w:rsid w:val="00FB3FC2"/>
    <w:rsid w:val="00FB5F78"/>
    <w:rsid w:val="00FB728E"/>
    <w:rsid w:val="00FC1D57"/>
    <w:rsid w:val="00FC379E"/>
    <w:rsid w:val="00FD0B47"/>
    <w:rsid w:val="00FE0410"/>
    <w:rsid w:val="00FE1A12"/>
    <w:rsid w:val="00FF0C12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86FC5B6"/>
  <w15:docId w15:val="{5EAD70C6-DDAD-4AE7-A1FF-8E12A23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  <w:style w:type="table" w:styleId="TableTheme">
    <w:name w:val="Table Theme"/>
    <w:basedOn w:val="TableNormal"/>
    <w:rsid w:val="00136BD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10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s\VersuchspersonenUnterlagen\Versuchspersonengelder_Unterschriften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Versuchspersonengelder_Unterschriften_Vorlage.dotx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Universität Zürich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Anke Benker</dc:creator>
  <dc:description>Vorlage uzh_brief_d MSO2003 v1 6.5.2010</dc:description>
  <cp:lastModifiedBy>Hsuan-Yu Lin</cp:lastModifiedBy>
  <cp:revision>5</cp:revision>
  <cp:lastPrinted>2011-04-06T09:01:00Z</cp:lastPrinted>
  <dcterms:created xsi:type="dcterms:W3CDTF">2016-11-22T14:14:00Z</dcterms:created>
  <dcterms:modified xsi:type="dcterms:W3CDTF">2017-04-25T13:48:00Z</dcterms:modified>
</cp:coreProperties>
</file>