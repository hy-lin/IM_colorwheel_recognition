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2C" w:rsidRPr="0068798F" w:rsidRDefault="0068798F" w:rsidP="00FA5A2C">
      <w:pPr>
        <w:rPr>
          <w:b/>
        </w:rPr>
      </w:pPr>
      <w:r w:rsidRPr="0068798F">
        <w:rPr>
          <w:b/>
        </w:rPr>
        <w:t>Einverständniserklärung</w:t>
      </w:r>
    </w:p>
    <w:p w:rsidR="0068798F" w:rsidRDefault="0068798F" w:rsidP="00FA5A2C"/>
    <w:p w:rsidR="002746AC" w:rsidRDefault="002746AC" w:rsidP="00734B05"/>
    <w:p w:rsidR="0068798F" w:rsidRPr="0068798F" w:rsidRDefault="0068798F" w:rsidP="0068798F">
      <w:pPr>
        <w:rPr>
          <w:b/>
          <w:sz w:val="24"/>
          <w:szCs w:val="24"/>
        </w:rPr>
      </w:pPr>
      <w:r w:rsidRPr="0068798F">
        <w:rPr>
          <w:b/>
          <w:sz w:val="24"/>
          <w:szCs w:val="24"/>
        </w:rPr>
        <w:t xml:space="preserve">Einverständniserklärung zur Teilnahme an </w:t>
      </w:r>
      <w:r w:rsidR="009F4C65">
        <w:rPr>
          <w:b/>
          <w:sz w:val="24"/>
          <w:szCs w:val="24"/>
        </w:rPr>
        <w:t>E</w:t>
      </w:r>
      <w:r w:rsidRPr="0068798F">
        <w:rPr>
          <w:b/>
          <w:sz w:val="24"/>
          <w:szCs w:val="24"/>
        </w:rPr>
        <w:t>xperiment</w:t>
      </w:r>
    </w:p>
    <w:p w:rsidR="00FA5A2C" w:rsidRDefault="00FA5A2C" w:rsidP="00734B05"/>
    <w:p w:rsidR="0068798F" w:rsidRDefault="0068798F" w:rsidP="0068798F">
      <w:pPr>
        <w:spacing w:after="120"/>
      </w:pPr>
      <w:r>
        <w:t xml:space="preserve">Bitte lesen Sie dieses Formular sorgfältig durch. </w:t>
      </w:r>
    </w:p>
    <w:p w:rsidR="00CD4F9F" w:rsidRDefault="00CD4F9F" w:rsidP="0068798F">
      <w:pPr>
        <w:spacing w:after="120"/>
      </w:pPr>
    </w:p>
    <w:p w:rsidR="0068798F" w:rsidRDefault="0068798F" w:rsidP="0068798F">
      <w:pPr>
        <w:spacing w:after="120"/>
        <w:jc w:val="both"/>
        <w:rPr>
          <w:u w:val="single"/>
        </w:rPr>
      </w:pPr>
      <w:r w:rsidRPr="00823B29">
        <w:rPr>
          <w:u w:val="single"/>
        </w:rPr>
        <w:t>Titel der Studie:</w:t>
      </w:r>
      <w:r w:rsidR="00510808" w:rsidRPr="00510808">
        <w:t xml:space="preserve"> </w:t>
      </w:r>
      <w:r w:rsidR="00AF3211">
        <w:t>Continuous Recognition II</w:t>
      </w:r>
    </w:p>
    <w:p w:rsidR="0068798F" w:rsidRPr="00823B29" w:rsidRDefault="0068798F" w:rsidP="0068798F">
      <w:pPr>
        <w:spacing w:after="120"/>
        <w:jc w:val="both"/>
        <w:rPr>
          <w:u w:val="single"/>
        </w:rPr>
      </w:pPr>
    </w:p>
    <w:p w:rsidR="0068798F" w:rsidRDefault="0068798F" w:rsidP="0068798F">
      <w:pPr>
        <w:spacing w:after="120"/>
        <w:jc w:val="both"/>
      </w:pPr>
      <w:r w:rsidRPr="00823B29">
        <w:rPr>
          <w:u w:val="single"/>
        </w:rPr>
        <w:t>Inhalt der Studie:</w:t>
      </w:r>
      <w:r>
        <w:t xml:space="preserve"> Das vorliegende Experiment beabsichtigt bisher ungeklärte Fragen der aktuellen Arbeitsgedächtnisforschung zu beantworten. Hierfür wird eine Aufgabe am Computer bearbeitet.</w:t>
      </w:r>
    </w:p>
    <w:p w:rsidR="0068798F" w:rsidRDefault="0068798F" w:rsidP="0068798F">
      <w:pPr>
        <w:spacing w:after="120"/>
        <w:jc w:val="both"/>
      </w:pPr>
    </w:p>
    <w:p w:rsidR="0068798F" w:rsidRDefault="0068798F" w:rsidP="0068798F">
      <w:pPr>
        <w:spacing w:after="120"/>
        <w:jc w:val="both"/>
      </w:pPr>
      <w:r w:rsidRPr="00823B29">
        <w:rPr>
          <w:u w:val="single"/>
        </w:rPr>
        <w:t>Ort der Studie:</w:t>
      </w:r>
      <w:r>
        <w:t xml:space="preserve"> Universität Zürich, Psychologisches Institut, Allgemeine Psychologie (Kognition), Binzmühlestrasse 14, Box 22, CH-8050 Zürich</w:t>
      </w:r>
    </w:p>
    <w:p w:rsidR="0068798F" w:rsidRDefault="0068798F" w:rsidP="0068798F">
      <w:pPr>
        <w:spacing w:after="120"/>
        <w:jc w:val="both"/>
      </w:pPr>
    </w:p>
    <w:p w:rsidR="0068798F" w:rsidRDefault="0068798F" w:rsidP="0068798F">
      <w:pPr>
        <w:spacing w:after="120"/>
        <w:jc w:val="both"/>
      </w:pPr>
      <w:r w:rsidRPr="00823B29">
        <w:rPr>
          <w:u w:val="single"/>
        </w:rPr>
        <w:t>Dauer der Studie:</w:t>
      </w:r>
      <w:r>
        <w:t xml:space="preserve"> ca. </w:t>
      </w:r>
      <w:r w:rsidR="004209C7">
        <w:t>4</w:t>
      </w:r>
      <w:bookmarkStart w:id="0" w:name="_GoBack"/>
      <w:bookmarkEnd w:id="0"/>
      <w:r>
        <w:t xml:space="preserve"> Stunde </w:t>
      </w:r>
    </w:p>
    <w:p w:rsidR="0068798F" w:rsidRDefault="0068798F" w:rsidP="0068798F">
      <w:pPr>
        <w:spacing w:after="120"/>
        <w:jc w:val="both"/>
      </w:pPr>
    </w:p>
    <w:p w:rsidR="0068798F" w:rsidRDefault="0068798F" w:rsidP="0068798F">
      <w:pPr>
        <w:spacing w:after="120"/>
        <w:jc w:val="both"/>
      </w:pPr>
      <w:r w:rsidRPr="00823B29">
        <w:rPr>
          <w:u w:val="single"/>
        </w:rPr>
        <w:t>Mögliche Vorteile und Nutzen einer Teilnahme an der Studie:</w:t>
      </w:r>
      <w:r>
        <w:t xml:space="preserve"> Die Teilnahme am vorliegenden Experiment stellt einen wichtigen Beitrag zur aktuellen Arbeitsgedächtnisforschung dar und bietet einen interessanten Einblick in die Durchführung von wissenschaftlichen Studien in der Kognitionsforschung.</w:t>
      </w:r>
    </w:p>
    <w:p w:rsidR="0068798F" w:rsidRDefault="0068798F" w:rsidP="0068798F">
      <w:pPr>
        <w:spacing w:after="120"/>
        <w:jc w:val="both"/>
      </w:pPr>
    </w:p>
    <w:p w:rsidR="0068798F" w:rsidRPr="00BD5DC5" w:rsidRDefault="00BD5DC5" w:rsidP="0068798F">
      <w:pPr>
        <w:spacing w:after="120"/>
        <w:jc w:val="both"/>
      </w:pPr>
      <w:r>
        <w:rPr>
          <w:u w:val="single"/>
        </w:rPr>
        <w:t>Mögliche Nachteile:</w:t>
      </w:r>
      <w:r>
        <w:t xml:space="preserve"> es sind keine benannt</w:t>
      </w:r>
    </w:p>
    <w:p w:rsidR="0068798F" w:rsidRPr="001D12D8" w:rsidRDefault="0068798F" w:rsidP="0068798F">
      <w:pPr>
        <w:spacing w:after="120"/>
        <w:jc w:val="both"/>
      </w:pPr>
    </w:p>
    <w:p w:rsidR="0068798F" w:rsidRDefault="0068798F" w:rsidP="0068798F">
      <w:pPr>
        <w:spacing w:after="120"/>
        <w:jc w:val="both"/>
        <w:rPr>
          <w:u w:val="single"/>
        </w:rPr>
      </w:pPr>
      <w:r>
        <w:rPr>
          <w:u w:val="single"/>
        </w:rPr>
        <w:t>Name Studienteilnehmerin</w:t>
      </w:r>
      <w:r w:rsidR="00ED33FC">
        <w:rPr>
          <w:u w:val="single"/>
        </w:rPr>
        <w:t xml:space="preserve"> </w:t>
      </w:r>
      <w:r>
        <w:rPr>
          <w:u w:val="single"/>
        </w:rPr>
        <w:t>/</w:t>
      </w:r>
      <w:r w:rsidR="00ED33FC">
        <w:rPr>
          <w:u w:val="single"/>
        </w:rPr>
        <w:t xml:space="preserve"> </w:t>
      </w:r>
      <w:r w:rsidRPr="00823B29">
        <w:rPr>
          <w:u w:val="single"/>
        </w:rPr>
        <w:t>Studienteilnehmer:</w:t>
      </w:r>
    </w:p>
    <w:p w:rsidR="0068798F" w:rsidRPr="00823B29" w:rsidRDefault="0068798F" w:rsidP="0068798F">
      <w:pPr>
        <w:spacing w:after="120"/>
        <w:jc w:val="both"/>
        <w:rPr>
          <w:u w:val="single"/>
        </w:rPr>
      </w:pPr>
    </w:p>
    <w:p w:rsidR="0068798F" w:rsidRDefault="00ED33FC" w:rsidP="0068798F">
      <w:pPr>
        <w:spacing w:after="120"/>
        <w:jc w:val="both"/>
      </w:pPr>
      <w:r>
        <w:rPr>
          <w:u w:val="single"/>
        </w:rPr>
        <w:t>Name ProjektleiterI</w:t>
      </w:r>
      <w:r w:rsidR="0068798F" w:rsidRPr="00823B29">
        <w:rPr>
          <w:u w:val="single"/>
        </w:rPr>
        <w:t>n:</w:t>
      </w:r>
      <w:r w:rsidR="0068798F">
        <w:t xml:space="preserve"> </w:t>
      </w:r>
      <w:r w:rsidR="009B6C7C">
        <w:t>Hsuan-Yu Lin</w:t>
      </w:r>
    </w:p>
    <w:p w:rsidR="00BD5DC5" w:rsidRDefault="00BD5DC5" w:rsidP="0068798F">
      <w:pPr>
        <w:spacing w:after="120"/>
        <w:jc w:val="both"/>
      </w:pPr>
    </w:p>
    <w:p w:rsidR="00BD5DC5" w:rsidRDefault="00BD5DC5" w:rsidP="0068798F">
      <w:pPr>
        <w:spacing w:after="120"/>
        <w:jc w:val="both"/>
      </w:pPr>
    </w:p>
    <w:p w:rsidR="00BD5DC5" w:rsidRDefault="00BD5DC5" w:rsidP="0068798F">
      <w:pPr>
        <w:spacing w:after="120"/>
        <w:jc w:val="both"/>
      </w:pPr>
    </w:p>
    <w:p w:rsidR="00BD5DC5" w:rsidRDefault="00BD5DC5" w:rsidP="0068798F">
      <w:pPr>
        <w:spacing w:after="120"/>
        <w:jc w:val="both"/>
      </w:pPr>
    </w:p>
    <w:p w:rsidR="00BD5DC5" w:rsidRDefault="00BD5DC5" w:rsidP="0068798F">
      <w:pPr>
        <w:spacing w:after="120"/>
        <w:jc w:val="both"/>
      </w:pPr>
    </w:p>
    <w:p w:rsidR="00BD5DC5" w:rsidRDefault="00BD5DC5" w:rsidP="0068798F">
      <w:pPr>
        <w:spacing w:after="120"/>
        <w:jc w:val="both"/>
      </w:pPr>
    </w:p>
    <w:p w:rsidR="00BD5DC5" w:rsidRPr="007F0B5C" w:rsidRDefault="00BD5DC5" w:rsidP="00BD5DC5">
      <w:pPr>
        <w:spacing w:after="120"/>
        <w:jc w:val="right"/>
      </w:pPr>
      <w:r>
        <w:t>Bitte wenden</w:t>
      </w:r>
    </w:p>
    <w:p w:rsidR="0068798F" w:rsidRPr="00823B29" w:rsidRDefault="0068798F" w:rsidP="0068798F">
      <w:pPr>
        <w:tabs>
          <w:tab w:val="left" w:pos="4820"/>
        </w:tabs>
        <w:spacing w:before="240" w:line="240" w:lineRule="auto"/>
        <w:rPr>
          <w:b/>
        </w:rPr>
      </w:pPr>
      <w:r w:rsidRPr="00823B29">
        <w:rPr>
          <w:b/>
        </w:rPr>
        <w:lastRenderedPageBreak/>
        <w:t>Bestätigung der Studienteilnehmerin/ des Studienteilnehmers:</w:t>
      </w:r>
    </w:p>
    <w:p w:rsidR="0068798F" w:rsidRDefault="0068798F" w:rsidP="0068798F">
      <w:pPr>
        <w:tabs>
          <w:tab w:val="left" w:pos="4820"/>
        </w:tabs>
        <w:spacing w:before="120" w:line="240" w:lineRule="auto"/>
        <w:jc w:val="both"/>
      </w:pPr>
      <w:r>
        <w:t>Hiermit bestätige ich, dass ich an dieser Studie freiwillig teilnehme. Ich kann jederzeit und ohne Angabe von Gründen meine Zustimmung zur Teilnahme widerrufen, ohne dass für mich deswegen Nachteile entstehen.</w:t>
      </w:r>
    </w:p>
    <w:p w:rsidR="0068798F" w:rsidRDefault="0068798F" w:rsidP="0068798F">
      <w:pPr>
        <w:tabs>
          <w:tab w:val="left" w:pos="4820"/>
        </w:tabs>
        <w:spacing w:before="120" w:line="240" w:lineRule="auto"/>
        <w:jc w:val="both"/>
      </w:pPr>
      <w:r>
        <w:t>Ich bin informiert, dass</w:t>
      </w:r>
      <w:r w:rsidRPr="009A7DA6">
        <w:t xml:space="preserve"> </w:t>
      </w:r>
      <w:r>
        <w:t>meine Daten durch die Projektleiterin vertraulich behandelt werden. Ich bin einverstanden, dass meine persönlichen Daten in anonymisierter Form zu Forschungszwecken verwendet werden.</w:t>
      </w:r>
    </w:p>
    <w:p w:rsidR="0068798F" w:rsidRDefault="0068798F" w:rsidP="0068798F">
      <w:pPr>
        <w:tabs>
          <w:tab w:val="left" w:pos="4820"/>
        </w:tabs>
        <w:spacing w:before="120" w:line="240" w:lineRule="auto"/>
        <w:jc w:val="both"/>
      </w:pPr>
      <w:r>
        <w:t>Ich wurde von der Versuchsleiterin mündlich und schriftlich über die Ziele, den Ablauf der Studie und über mögliche Vor- und Nachteile informiert. Ich erhalte eine Kopie dieser Einverständniserklärung.</w:t>
      </w:r>
    </w:p>
    <w:p w:rsidR="00BD5DC5" w:rsidRDefault="00BD5DC5" w:rsidP="0068798F">
      <w:pPr>
        <w:tabs>
          <w:tab w:val="left" w:pos="4820"/>
        </w:tabs>
        <w:spacing w:before="240" w:line="360" w:lineRule="auto"/>
      </w:pPr>
    </w:p>
    <w:p w:rsidR="0068798F" w:rsidRDefault="00BD5DC5" w:rsidP="0068798F">
      <w:pPr>
        <w:tabs>
          <w:tab w:val="left" w:pos="4820"/>
        </w:tabs>
        <w:spacing w:before="240" w:line="360" w:lineRule="auto"/>
      </w:pPr>
      <w:r>
        <w:t>Fa</w:t>
      </w:r>
      <w:r w:rsidR="0068798F" w:rsidRPr="0068798F">
        <w:t>lls Sie Fragen zur Studie hab</w:t>
      </w:r>
      <w:r w:rsidR="00597D07">
        <w:t>en, wenden Sie sich bitte an den Projektleiter</w:t>
      </w:r>
      <w:r w:rsidR="0068798F" w:rsidRPr="0068798F">
        <w:t>:</w:t>
      </w:r>
    </w:p>
    <w:p w:rsidR="0068798F" w:rsidRPr="0068798F" w:rsidRDefault="0068798F" w:rsidP="0068798F">
      <w:pPr>
        <w:tabs>
          <w:tab w:val="left" w:pos="4820"/>
        </w:tabs>
        <w:spacing w:before="240" w:line="360" w:lineRule="auto"/>
      </w:pPr>
    </w:p>
    <w:p w:rsidR="0068798F" w:rsidRPr="0068798F" w:rsidRDefault="009B6C7C" w:rsidP="0068798F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Hsuan-Yu Lin</w:t>
      </w:r>
    </w:p>
    <w:p w:rsidR="0068798F" w:rsidRPr="0068798F" w:rsidRDefault="0068798F" w:rsidP="0068798F">
      <w:pPr>
        <w:pStyle w:val="NoSpacing"/>
        <w:rPr>
          <w:rFonts w:ascii="Arial" w:hAnsi="Arial" w:cs="Arial"/>
          <w:sz w:val="20"/>
          <w:szCs w:val="20"/>
        </w:rPr>
      </w:pPr>
      <w:r w:rsidRPr="0068798F">
        <w:rPr>
          <w:rFonts w:ascii="Arial" w:hAnsi="Arial" w:cs="Arial"/>
          <w:sz w:val="20"/>
          <w:szCs w:val="20"/>
        </w:rPr>
        <w:t>Universität Zürich</w:t>
      </w:r>
    </w:p>
    <w:p w:rsidR="0068798F" w:rsidRPr="0068798F" w:rsidRDefault="0068798F" w:rsidP="0068798F">
      <w:pPr>
        <w:tabs>
          <w:tab w:val="left" w:pos="4820"/>
        </w:tabs>
        <w:spacing w:line="240" w:lineRule="auto"/>
      </w:pPr>
      <w:r w:rsidRPr="0068798F">
        <w:t>Institut für Psychologie, Allgemeine Psychologie (Kognition)</w:t>
      </w:r>
    </w:p>
    <w:p w:rsidR="0068798F" w:rsidRDefault="0068798F" w:rsidP="0068798F">
      <w:pPr>
        <w:tabs>
          <w:tab w:val="left" w:pos="4820"/>
        </w:tabs>
        <w:spacing w:line="240" w:lineRule="auto"/>
        <w:rPr>
          <w:rStyle w:val="Hyperlink"/>
        </w:rPr>
      </w:pPr>
      <w:r w:rsidRPr="0068798F">
        <w:t>Binzmühlestrasse 14/22, 8050 Zürich, Schweiz</w:t>
      </w:r>
      <w:r w:rsidRPr="0068798F">
        <w:br/>
        <w:t xml:space="preserve">E-Mail: </w:t>
      </w:r>
      <w:hyperlink r:id="rId6" w:history="1">
        <w:r w:rsidR="009B6C7C" w:rsidRPr="000C52E6">
          <w:rPr>
            <w:rStyle w:val="Hyperlink"/>
          </w:rPr>
          <w:t>h.lin@psychologie.uzh</w:t>
        </w:r>
      </w:hyperlink>
    </w:p>
    <w:p w:rsidR="0068798F" w:rsidRDefault="0068798F" w:rsidP="0068798F">
      <w:pPr>
        <w:tabs>
          <w:tab w:val="left" w:pos="4820"/>
        </w:tabs>
        <w:spacing w:line="240" w:lineRule="auto"/>
        <w:rPr>
          <w:rStyle w:val="Hyperlink"/>
        </w:rPr>
      </w:pPr>
    </w:p>
    <w:p w:rsidR="0068798F" w:rsidRDefault="0068798F" w:rsidP="0068798F">
      <w:pPr>
        <w:tabs>
          <w:tab w:val="left" w:pos="4820"/>
        </w:tabs>
        <w:spacing w:line="240" w:lineRule="auto"/>
      </w:pPr>
    </w:p>
    <w:p w:rsidR="00BD5DC5" w:rsidRPr="0068798F" w:rsidRDefault="00BD5DC5" w:rsidP="0068798F">
      <w:pPr>
        <w:tabs>
          <w:tab w:val="left" w:pos="4820"/>
        </w:tabs>
        <w:spacing w:line="240" w:lineRule="auto"/>
      </w:pPr>
    </w:p>
    <w:p w:rsidR="0068798F" w:rsidRDefault="0068798F" w:rsidP="0068798F">
      <w:pPr>
        <w:tabs>
          <w:tab w:val="left" w:pos="4820"/>
        </w:tabs>
        <w:spacing w:before="240" w:line="360" w:lineRule="auto"/>
      </w:pPr>
      <w:r w:rsidRPr="0068798F">
        <w:t xml:space="preserve">Bei weiteren Fragen oder Beschwerden können Sie sich an die </w:t>
      </w:r>
      <w:r w:rsidR="00120519">
        <w:t>E</w:t>
      </w:r>
      <w:r w:rsidRPr="0068798F">
        <w:t>thikkommission</w:t>
      </w:r>
      <w:r w:rsidR="00120519">
        <w:t xml:space="preserve"> der Philosophischen Fakultät der UZH</w:t>
      </w:r>
      <w:r w:rsidRPr="0068798F">
        <w:t xml:space="preserve"> wenden:</w:t>
      </w:r>
    </w:p>
    <w:p w:rsidR="004C7081" w:rsidRDefault="004C7081" w:rsidP="0068798F">
      <w:pPr>
        <w:tabs>
          <w:tab w:val="left" w:pos="4820"/>
        </w:tabs>
        <w:spacing w:before="240" w:line="360" w:lineRule="auto"/>
      </w:pPr>
    </w:p>
    <w:p w:rsidR="0068798F" w:rsidRPr="00AB50FD" w:rsidRDefault="0068798F" w:rsidP="0068798F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AB50FD">
        <w:rPr>
          <w:rFonts w:ascii="Arial" w:hAnsi="Arial" w:cs="Arial"/>
          <w:sz w:val="20"/>
          <w:szCs w:val="20"/>
        </w:rPr>
        <w:t xml:space="preserve">Professor </w:t>
      </w:r>
      <w:r w:rsidR="007D0EF6" w:rsidRPr="00AB50FD">
        <w:rPr>
          <w:rFonts w:ascii="Arial" w:hAnsi="Arial" w:cs="Arial"/>
          <w:sz w:val="20"/>
          <w:szCs w:val="20"/>
        </w:rPr>
        <w:t>Peter Schaber</w:t>
      </w:r>
    </w:p>
    <w:p w:rsidR="0068798F" w:rsidRPr="00AB50FD" w:rsidRDefault="007D0EF6" w:rsidP="0068798F">
      <w:pPr>
        <w:pStyle w:val="NoSpacing"/>
        <w:rPr>
          <w:rFonts w:ascii="Arial" w:hAnsi="Arial" w:cs="Arial"/>
          <w:sz w:val="20"/>
          <w:szCs w:val="20"/>
        </w:rPr>
      </w:pPr>
      <w:r w:rsidRPr="00AB50FD">
        <w:rPr>
          <w:rFonts w:ascii="Arial" w:hAnsi="Arial" w:cs="Arial"/>
          <w:sz w:val="20"/>
          <w:szCs w:val="20"/>
        </w:rPr>
        <w:t>Ethik-Zentrum</w:t>
      </w:r>
      <w:r w:rsidRPr="00AB50FD">
        <w:rPr>
          <w:rFonts w:ascii="Arial" w:hAnsi="Arial" w:cs="Arial"/>
          <w:sz w:val="20"/>
          <w:szCs w:val="20"/>
        </w:rPr>
        <w:br/>
        <w:t>Philosophisches Seminar</w:t>
      </w:r>
      <w:r w:rsidRPr="00AB50FD">
        <w:rPr>
          <w:rFonts w:ascii="Arial" w:hAnsi="Arial" w:cs="Arial"/>
          <w:sz w:val="20"/>
          <w:szCs w:val="20"/>
        </w:rPr>
        <w:br/>
        <w:t xml:space="preserve">Arbeits- und Forschungsstelle für Ethik </w:t>
      </w:r>
      <w:r w:rsidRPr="00AB50FD">
        <w:rPr>
          <w:rFonts w:ascii="Arial" w:hAnsi="Arial" w:cs="Arial"/>
          <w:sz w:val="20"/>
          <w:szCs w:val="20"/>
        </w:rPr>
        <w:br/>
        <w:t>Zollikerstrasse 117</w:t>
      </w:r>
      <w:r w:rsidRPr="00AB50FD">
        <w:rPr>
          <w:rFonts w:ascii="Arial" w:hAnsi="Arial" w:cs="Arial"/>
          <w:sz w:val="20"/>
          <w:szCs w:val="20"/>
        </w:rPr>
        <w:br/>
        <w:t>CH-8008 Zürich</w:t>
      </w:r>
    </w:p>
    <w:p w:rsidR="0068798F" w:rsidRPr="009F4C65" w:rsidRDefault="0068798F" w:rsidP="0068798F">
      <w:pPr>
        <w:pStyle w:val="NoSpacing"/>
        <w:rPr>
          <w:rFonts w:ascii="Arial" w:hAnsi="Arial" w:cs="Arial"/>
          <w:sz w:val="20"/>
          <w:szCs w:val="20"/>
          <w:lang w:val="fr-CH"/>
        </w:rPr>
      </w:pPr>
      <w:r w:rsidRPr="009F4C65">
        <w:rPr>
          <w:rFonts w:ascii="Arial" w:hAnsi="Arial" w:cs="Arial"/>
          <w:sz w:val="20"/>
          <w:szCs w:val="20"/>
          <w:lang w:val="fr-CH"/>
        </w:rPr>
        <w:t xml:space="preserve">email: </w:t>
      </w:r>
      <w:hyperlink r:id="rId7" w:history="1">
        <w:r w:rsidR="007D0EF6" w:rsidRPr="009F4C65">
          <w:rPr>
            <w:rStyle w:val="Hyperlink"/>
            <w:rFonts w:ascii="Arial" w:hAnsi="Arial" w:cs="Arial"/>
            <w:sz w:val="20"/>
            <w:szCs w:val="20"/>
            <w:lang w:val="fr-CH"/>
          </w:rPr>
          <w:t>schaber@philos.uzh.ch</w:t>
        </w:r>
      </w:hyperlink>
    </w:p>
    <w:p w:rsidR="0068798F" w:rsidRPr="009F4C65" w:rsidRDefault="0068798F" w:rsidP="0068798F">
      <w:pPr>
        <w:pStyle w:val="NoSpacing"/>
        <w:rPr>
          <w:rFonts w:ascii="Arial" w:hAnsi="Arial" w:cs="Arial"/>
          <w:sz w:val="20"/>
          <w:szCs w:val="20"/>
          <w:lang w:val="fr-CH"/>
        </w:rPr>
      </w:pPr>
    </w:p>
    <w:p w:rsidR="0068798F" w:rsidRPr="009F4C65" w:rsidRDefault="0068798F" w:rsidP="0068798F">
      <w:pPr>
        <w:pStyle w:val="NoSpacing"/>
        <w:rPr>
          <w:rFonts w:ascii="Arial" w:hAnsi="Arial" w:cs="Arial"/>
          <w:sz w:val="20"/>
          <w:szCs w:val="20"/>
          <w:lang w:val="fr-CH"/>
        </w:rPr>
      </w:pPr>
    </w:p>
    <w:p w:rsidR="0068798F" w:rsidRPr="009F4C65" w:rsidRDefault="0068798F" w:rsidP="0068798F">
      <w:pPr>
        <w:pStyle w:val="NoSpacing"/>
        <w:rPr>
          <w:rFonts w:ascii="Arial" w:hAnsi="Arial" w:cs="Arial"/>
          <w:sz w:val="20"/>
          <w:szCs w:val="20"/>
          <w:lang w:val="fr-CH"/>
        </w:rPr>
      </w:pPr>
    </w:p>
    <w:p w:rsidR="0068798F" w:rsidRPr="009F4C65" w:rsidRDefault="0068798F" w:rsidP="0068798F">
      <w:pPr>
        <w:pStyle w:val="NoSpacing"/>
        <w:rPr>
          <w:rFonts w:ascii="Arial" w:hAnsi="Arial" w:cs="Arial"/>
          <w:sz w:val="20"/>
          <w:szCs w:val="20"/>
          <w:lang w:val="fr-CH"/>
        </w:rPr>
      </w:pPr>
    </w:p>
    <w:p w:rsidR="0068798F" w:rsidRPr="009F4C65" w:rsidRDefault="0068798F" w:rsidP="0068798F">
      <w:pPr>
        <w:tabs>
          <w:tab w:val="left" w:pos="4820"/>
        </w:tabs>
        <w:spacing w:line="240" w:lineRule="auto"/>
        <w:rPr>
          <w:lang w:val="fr-CH"/>
        </w:rPr>
      </w:pPr>
    </w:p>
    <w:p w:rsidR="0068798F" w:rsidRPr="009F4C65" w:rsidRDefault="0068798F" w:rsidP="0068798F">
      <w:pPr>
        <w:tabs>
          <w:tab w:val="left" w:pos="4820"/>
        </w:tabs>
        <w:spacing w:line="240" w:lineRule="auto"/>
        <w:rPr>
          <w:lang w:val="fr-CH"/>
        </w:rPr>
      </w:pPr>
    </w:p>
    <w:p w:rsidR="0068798F" w:rsidRPr="009F4C65" w:rsidRDefault="0068798F" w:rsidP="0068798F">
      <w:pPr>
        <w:tabs>
          <w:tab w:val="left" w:pos="4820"/>
        </w:tabs>
        <w:spacing w:line="240" w:lineRule="auto"/>
        <w:rPr>
          <w:lang w:val="fr-CH"/>
        </w:rPr>
      </w:pPr>
    </w:p>
    <w:p w:rsidR="0068798F" w:rsidRPr="009F4C65" w:rsidRDefault="0068798F" w:rsidP="0068798F">
      <w:pPr>
        <w:tabs>
          <w:tab w:val="left" w:pos="4820"/>
        </w:tabs>
        <w:spacing w:line="240" w:lineRule="auto"/>
        <w:rPr>
          <w:lang w:val="fr-CH"/>
        </w:rPr>
      </w:pPr>
      <w:r w:rsidRPr="009F4C65">
        <w:rPr>
          <w:lang w:val="fr-CH"/>
        </w:rPr>
        <w:t>Ort, Datum: __________________________</w:t>
      </w:r>
    </w:p>
    <w:p w:rsidR="0068798F" w:rsidRPr="009F4C65" w:rsidRDefault="0068798F" w:rsidP="0068798F">
      <w:pPr>
        <w:tabs>
          <w:tab w:val="left" w:pos="4820"/>
        </w:tabs>
        <w:spacing w:line="240" w:lineRule="auto"/>
        <w:rPr>
          <w:lang w:val="fr-CH"/>
        </w:rPr>
      </w:pPr>
    </w:p>
    <w:p w:rsidR="0068798F" w:rsidRPr="009F4C65" w:rsidRDefault="0068798F" w:rsidP="0068798F">
      <w:pPr>
        <w:tabs>
          <w:tab w:val="left" w:pos="4820"/>
        </w:tabs>
        <w:spacing w:line="240" w:lineRule="auto"/>
        <w:rPr>
          <w:lang w:val="fr-CH"/>
        </w:rPr>
      </w:pPr>
    </w:p>
    <w:p w:rsidR="0068798F" w:rsidRPr="0068798F" w:rsidRDefault="0068798F" w:rsidP="0068798F">
      <w:pPr>
        <w:tabs>
          <w:tab w:val="left" w:pos="4820"/>
        </w:tabs>
        <w:spacing w:line="240" w:lineRule="auto"/>
      </w:pPr>
      <w:r w:rsidRPr="0068798F">
        <w:t>_______________________________</w:t>
      </w:r>
      <w:r w:rsidRPr="0068798F">
        <w:tab/>
        <w:t>_____________________________</w:t>
      </w:r>
    </w:p>
    <w:p w:rsidR="00C92C36" w:rsidRPr="0068798F" w:rsidRDefault="00E33C54" w:rsidP="004C7081">
      <w:pPr>
        <w:tabs>
          <w:tab w:val="left" w:pos="4820"/>
        </w:tabs>
        <w:spacing w:line="240" w:lineRule="auto"/>
      </w:pPr>
      <w:r>
        <w:t>Unterschrift Versuchsteilnehmer/-i</w:t>
      </w:r>
      <w:r w:rsidR="0068798F" w:rsidRPr="0068798F">
        <w:t>n</w:t>
      </w:r>
      <w:r w:rsidR="0068798F" w:rsidRPr="0068798F">
        <w:tab/>
        <w:t>Unterschrift Versuch</w:t>
      </w:r>
      <w:r w:rsidR="00FF5A47">
        <w:t>s</w:t>
      </w:r>
      <w:r w:rsidR="0068798F" w:rsidRPr="0068798F">
        <w:t>leiterin</w:t>
      </w:r>
    </w:p>
    <w:p w:rsidR="0068798F" w:rsidRPr="0068798F" w:rsidRDefault="0068798F">
      <w:pPr>
        <w:pStyle w:val="Lead"/>
      </w:pPr>
    </w:p>
    <w:sectPr w:rsidR="0068798F" w:rsidRPr="0068798F" w:rsidSect="004516E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744" w:right="907" w:bottom="1418" w:left="1985" w:header="522" w:footer="8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B4A" w:rsidRDefault="00056B4A">
      <w:r>
        <w:separator/>
      </w:r>
    </w:p>
  </w:endnote>
  <w:endnote w:type="continuationSeparator" w:id="0">
    <w:p w:rsidR="00056B4A" w:rsidRDefault="00056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1BE" w:rsidRDefault="005811BE" w:rsidP="00B66211">
    <w:pPr>
      <w:pStyle w:val="Footer"/>
    </w:pPr>
    <w:r>
      <w:t xml:space="preserve">Seite </w:t>
    </w:r>
    <w:r w:rsidR="005A7371">
      <w:fldChar w:fldCharType="begin"/>
    </w:r>
    <w:r w:rsidR="005A7371">
      <w:instrText xml:space="preserve"> PAGE  </w:instrText>
    </w:r>
    <w:r w:rsidR="005A7371">
      <w:fldChar w:fldCharType="separate"/>
    </w:r>
    <w:r w:rsidR="004209C7">
      <w:rPr>
        <w:noProof/>
      </w:rPr>
      <w:t>2</w:t>
    </w:r>
    <w:r w:rsidR="005A7371">
      <w:fldChar w:fldCharType="end"/>
    </w:r>
    <w:r>
      <w:t>/</w:t>
    </w:r>
    <w:r w:rsidR="00056B4A">
      <w:fldChar w:fldCharType="begin"/>
    </w:r>
    <w:r w:rsidR="00056B4A">
      <w:instrText xml:space="preserve"> NUMPAGES  </w:instrText>
    </w:r>
    <w:r w:rsidR="00056B4A">
      <w:fldChar w:fldCharType="separate"/>
    </w:r>
    <w:r w:rsidR="004209C7">
      <w:rPr>
        <w:noProof/>
      </w:rPr>
      <w:t>2</w:t>
    </w:r>
    <w:r w:rsidR="00056B4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1BE" w:rsidRDefault="005811BE" w:rsidP="00EB36C9">
    <w:pPr>
      <w:pStyle w:val="Footer"/>
    </w:pPr>
    <w:r>
      <w:t xml:space="preserve">Seite </w:t>
    </w:r>
    <w:r w:rsidR="005A7371">
      <w:fldChar w:fldCharType="begin"/>
    </w:r>
    <w:r w:rsidR="005A7371">
      <w:instrText xml:space="preserve"> PAGE  </w:instrText>
    </w:r>
    <w:r w:rsidR="005A7371">
      <w:fldChar w:fldCharType="separate"/>
    </w:r>
    <w:r w:rsidR="004209C7">
      <w:rPr>
        <w:noProof/>
      </w:rPr>
      <w:t>1</w:t>
    </w:r>
    <w:r w:rsidR="005A7371">
      <w:fldChar w:fldCharType="end"/>
    </w:r>
    <w:r>
      <w:t>/</w:t>
    </w:r>
    <w:r w:rsidR="00056B4A">
      <w:fldChar w:fldCharType="begin"/>
    </w:r>
    <w:r w:rsidR="00056B4A">
      <w:instrText xml:space="preserve"> NUMPAGES  </w:instrText>
    </w:r>
    <w:r w:rsidR="00056B4A">
      <w:fldChar w:fldCharType="separate"/>
    </w:r>
    <w:r w:rsidR="004209C7">
      <w:rPr>
        <w:noProof/>
      </w:rPr>
      <w:t>2</w:t>
    </w:r>
    <w:r w:rsidR="00056B4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B4A" w:rsidRDefault="00056B4A">
      <w:r>
        <w:separator/>
      </w:r>
    </w:p>
  </w:footnote>
  <w:footnote w:type="continuationSeparator" w:id="0">
    <w:p w:rsidR="00056B4A" w:rsidRDefault="00056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1BE" w:rsidRDefault="0068798F" w:rsidP="00C42CAC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0" t="0" r="0" b="1270"/>
          <wp:wrapNone/>
          <wp:docPr id="14" name="Picture 14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3175" t="0" r="0" b="1905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284" w:rsidRDefault="00466284" w:rsidP="00466284">
                          <w:pPr>
                            <w:pStyle w:val="Universittseinheit"/>
                          </w:pPr>
                          <w:r>
                            <w:t>Psychologisches Institut</w:t>
                          </w:r>
                        </w:p>
                        <w:p w:rsidR="00466284" w:rsidRDefault="00466284" w:rsidP="00466284">
                          <w:pPr>
                            <w:pStyle w:val="Universittseinheit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</w:rPr>
                            <w:t>Allgemeine Psychologie (Kognition)</w:t>
                          </w:r>
                        </w:p>
                        <w:p w:rsidR="00466284" w:rsidRDefault="00466284" w:rsidP="00466284">
                          <w:pPr>
                            <w:pStyle w:val="Absender"/>
                          </w:pPr>
                        </w:p>
                        <w:p w:rsidR="005811BE" w:rsidRPr="00466284" w:rsidRDefault="005811BE" w:rsidP="0046628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2.75pt;margin-top:26.1pt;width:167.25pt;height:9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" filled="f" stroked="f">
              <v:textbox inset="0,0,0,0">
                <w:txbxContent>
                  <w:p w:rsidR="00466284" w:rsidRDefault="00466284" w:rsidP="00466284">
                    <w:pPr>
                      <w:pStyle w:val="Universittseinheit"/>
                    </w:pPr>
                    <w:r>
                      <w:t>Psychologisches Institut</w:t>
                    </w:r>
                  </w:p>
                  <w:p w:rsidR="00466284" w:rsidRDefault="00466284" w:rsidP="00466284">
                    <w:pPr>
                      <w:pStyle w:val="Universittseinheit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Allgemeine Psychologie (Kognition)</w:t>
                    </w:r>
                  </w:p>
                  <w:p w:rsidR="00466284" w:rsidRDefault="00466284" w:rsidP="00466284">
                    <w:pPr>
                      <w:pStyle w:val="Absender"/>
                    </w:pPr>
                  </w:p>
                  <w:p w:rsidR="005811BE" w:rsidRPr="00466284" w:rsidRDefault="005811BE" w:rsidP="00466284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1BE" w:rsidRDefault="0068798F">
    <w:pPr>
      <w:pStyle w:val="Header"/>
    </w:pPr>
    <w:r>
      <w:rPr>
        <w:noProof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0" t="0" r="0" b="1270"/>
          <wp:wrapNone/>
          <wp:docPr id="13" name="Picture 13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403985"/>
              <wp:effectExtent l="3175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284" w:rsidRDefault="00466284" w:rsidP="00466284">
                          <w:pPr>
                            <w:pStyle w:val="Universittseinheit"/>
                          </w:pPr>
                          <w:r>
                            <w:t>Psychologisches Institut</w:t>
                          </w:r>
                        </w:p>
                        <w:p w:rsidR="00466284" w:rsidRDefault="00466284" w:rsidP="00466284">
                          <w:pPr>
                            <w:pStyle w:val="Universittseinheit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</w:rPr>
                            <w:t>Allgemeine Psychologie (Kognition)</w:t>
                          </w:r>
                        </w:p>
                        <w:p w:rsidR="00466284" w:rsidRDefault="00466284" w:rsidP="00466284">
                          <w:pPr>
                            <w:pStyle w:val="Absender"/>
                          </w:pPr>
                        </w:p>
                        <w:p w:rsidR="00466284" w:rsidRDefault="00466284" w:rsidP="00466284">
                          <w:pPr>
                            <w:pStyle w:val="Absender"/>
                          </w:pPr>
                          <w:r>
                            <w:t>Universität Zürich</w:t>
                          </w:r>
                        </w:p>
                        <w:p w:rsidR="00466284" w:rsidRDefault="00466284" w:rsidP="00466284">
                          <w:pPr>
                            <w:pStyle w:val="Absender"/>
                          </w:pPr>
                          <w:r>
                            <w:t>Psychologisches Institut</w:t>
                          </w:r>
                        </w:p>
                        <w:p w:rsidR="00466284" w:rsidRDefault="00466284" w:rsidP="00466284">
                          <w:pPr>
                            <w:pStyle w:val="Absender"/>
                          </w:pPr>
                          <w:r>
                            <w:t>Allgemeine Psychologie (Kognition)</w:t>
                          </w:r>
                        </w:p>
                        <w:p w:rsidR="00466284" w:rsidRDefault="00466284" w:rsidP="00466284">
                          <w:pPr>
                            <w:pStyle w:val="Absender"/>
                          </w:pPr>
                          <w:r>
                            <w:t>Binzmühlestrasse 14, Box 22</w:t>
                          </w:r>
                        </w:p>
                        <w:p w:rsidR="00466284" w:rsidRPr="00466284" w:rsidRDefault="00466284" w:rsidP="00466284">
                          <w:pPr>
                            <w:pStyle w:val="Absender"/>
                          </w:pPr>
                          <w:r w:rsidRPr="00466284">
                            <w:t>CH-8050 Zürich</w:t>
                          </w:r>
                        </w:p>
                        <w:p w:rsidR="005811BE" w:rsidRPr="00502F97" w:rsidRDefault="00466284" w:rsidP="00466284">
                          <w:pPr>
                            <w:pStyle w:val="Absender"/>
                          </w:pPr>
                          <w:r w:rsidRPr="00466284">
                            <w:t>www.psychologie.uzh.ch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82.75pt;margin-top:26.1pt;width:167.25pt;height:110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Ehrg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" filled="f" stroked="f">
              <v:textbox inset="0,0,0,0">
                <w:txbxContent>
                  <w:p w:rsidR="00466284" w:rsidRDefault="00466284" w:rsidP="00466284">
                    <w:pPr>
                      <w:pStyle w:val="Universittseinheit"/>
                    </w:pPr>
                    <w:r>
                      <w:t>Psychologisches Institut</w:t>
                    </w:r>
                  </w:p>
                  <w:p w:rsidR="00466284" w:rsidRDefault="00466284" w:rsidP="00466284">
                    <w:pPr>
                      <w:pStyle w:val="Universittseinheit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Allgemeine Psychologie (Kognition)</w:t>
                    </w:r>
                  </w:p>
                  <w:p w:rsidR="00466284" w:rsidRDefault="00466284" w:rsidP="00466284">
                    <w:pPr>
                      <w:pStyle w:val="Absender"/>
                    </w:pPr>
                  </w:p>
                  <w:p w:rsidR="00466284" w:rsidRDefault="00466284" w:rsidP="00466284">
                    <w:pPr>
                      <w:pStyle w:val="Absender"/>
                    </w:pPr>
                    <w:r>
                      <w:t>Universität Zürich</w:t>
                    </w:r>
                  </w:p>
                  <w:p w:rsidR="00466284" w:rsidRDefault="00466284" w:rsidP="00466284">
                    <w:pPr>
                      <w:pStyle w:val="Absender"/>
                    </w:pPr>
                    <w:r>
                      <w:t>Psychologisches Institut</w:t>
                    </w:r>
                  </w:p>
                  <w:p w:rsidR="00466284" w:rsidRDefault="00466284" w:rsidP="00466284">
                    <w:pPr>
                      <w:pStyle w:val="Absender"/>
                    </w:pPr>
                    <w:r>
                      <w:t>Allgemeine Psychologie (Kognition)</w:t>
                    </w:r>
                  </w:p>
                  <w:p w:rsidR="00466284" w:rsidRDefault="00466284" w:rsidP="00466284">
                    <w:pPr>
                      <w:pStyle w:val="Absender"/>
                    </w:pPr>
                    <w:r>
                      <w:t>Binzmühlestrasse 14, Box 22</w:t>
                    </w:r>
                  </w:p>
                  <w:p w:rsidR="00466284" w:rsidRPr="00466284" w:rsidRDefault="00466284" w:rsidP="00466284">
                    <w:pPr>
                      <w:pStyle w:val="Absender"/>
                    </w:pPr>
                    <w:r w:rsidRPr="00466284">
                      <w:t>CH-8050 Zürich</w:t>
                    </w:r>
                  </w:p>
                  <w:p w:rsidR="005811BE" w:rsidRPr="00502F97" w:rsidRDefault="00466284" w:rsidP="00466284">
                    <w:pPr>
                      <w:pStyle w:val="Absender"/>
                    </w:pPr>
                    <w:r w:rsidRPr="00466284">
                      <w:t>www.psychologie.uzh.ch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98F"/>
    <w:rsid w:val="00010824"/>
    <w:rsid w:val="000177A3"/>
    <w:rsid w:val="00024E3C"/>
    <w:rsid w:val="00042372"/>
    <w:rsid w:val="00050DEE"/>
    <w:rsid w:val="00051160"/>
    <w:rsid w:val="00052218"/>
    <w:rsid w:val="00056639"/>
    <w:rsid w:val="00056B4A"/>
    <w:rsid w:val="00060495"/>
    <w:rsid w:val="00075FA8"/>
    <w:rsid w:val="00097A4E"/>
    <w:rsid w:val="000B37C7"/>
    <w:rsid w:val="000B614F"/>
    <w:rsid w:val="000B6B82"/>
    <w:rsid w:val="000C1715"/>
    <w:rsid w:val="000C5408"/>
    <w:rsid w:val="000D52E5"/>
    <w:rsid w:val="000E3548"/>
    <w:rsid w:val="000F4E14"/>
    <w:rsid w:val="000F60EE"/>
    <w:rsid w:val="000F79EF"/>
    <w:rsid w:val="000F7A9F"/>
    <w:rsid w:val="001014C8"/>
    <w:rsid w:val="00105C00"/>
    <w:rsid w:val="001126A8"/>
    <w:rsid w:val="00117C2E"/>
    <w:rsid w:val="00120416"/>
    <w:rsid w:val="00120519"/>
    <w:rsid w:val="001243ED"/>
    <w:rsid w:val="00131000"/>
    <w:rsid w:val="00136AA4"/>
    <w:rsid w:val="00136D87"/>
    <w:rsid w:val="00140CC4"/>
    <w:rsid w:val="00141EFA"/>
    <w:rsid w:val="00142BA6"/>
    <w:rsid w:val="00150D7D"/>
    <w:rsid w:val="00152272"/>
    <w:rsid w:val="001744B3"/>
    <w:rsid w:val="00177C75"/>
    <w:rsid w:val="00185F69"/>
    <w:rsid w:val="00194253"/>
    <w:rsid w:val="001944B9"/>
    <w:rsid w:val="00194EE4"/>
    <w:rsid w:val="001970D6"/>
    <w:rsid w:val="001A4519"/>
    <w:rsid w:val="001A5C77"/>
    <w:rsid w:val="001B1AF0"/>
    <w:rsid w:val="001B1F2B"/>
    <w:rsid w:val="001C0E62"/>
    <w:rsid w:val="001C5694"/>
    <w:rsid w:val="001C58B4"/>
    <w:rsid w:val="001E30E4"/>
    <w:rsid w:val="001E6D03"/>
    <w:rsid w:val="001F1C00"/>
    <w:rsid w:val="001F6F17"/>
    <w:rsid w:val="002002DC"/>
    <w:rsid w:val="00202146"/>
    <w:rsid w:val="00204688"/>
    <w:rsid w:val="00233008"/>
    <w:rsid w:val="00245CA3"/>
    <w:rsid w:val="00270862"/>
    <w:rsid w:val="002746AC"/>
    <w:rsid w:val="002805D8"/>
    <w:rsid w:val="002817D5"/>
    <w:rsid w:val="002A2664"/>
    <w:rsid w:val="002A5B3F"/>
    <w:rsid w:val="002B5B54"/>
    <w:rsid w:val="002C32D9"/>
    <w:rsid w:val="002D2E09"/>
    <w:rsid w:val="002E0606"/>
    <w:rsid w:val="002E155B"/>
    <w:rsid w:val="002F513C"/>
    <w:rsid w:val="003141A7"/>
    <w:rsid w:val="00321CB7"/>
    <w:rsid w:val="00321E62"/>
    <w:rsid w:val="003263B4"/>
    <w:rsid w:val="00327FD1"/>
    <w:rsid w:val="00332834"/>
    <w:rsid w:val="003364AB"/>
    <w:rsid w:val="00337E18"/>
    <w:rsid w:val="00346CE3"/>
    <w:rsid w:val="00361E80"/>
    <w:rsid w:val="0037441E"/>
    <w:rsid w:val="003833E9"/>
    <w:rsid w:val="00396B9C"/>
    <w:rsid w:val="003B0200"/>
    <w:rsid w:val="003C14CD"/>
    <w:rsid w:val="003C54B9"/>
    <w:rsid w:val="003D208E"/>
    <w:rsid w:val="003E26E3"/>
    <w:rsid w:val="00402EEA"/>
    <w:rsid w:val="00403BD2"/>
    <w:rsid w:val="00412CFD"/>
    <w:rsid w:val="004209C7"/>
    <w:rsid w:val="00426715"/>
    <w:rsid w:val="00440EE9"/>
    <w:rsid w:val="00447E21"/>
    <w:rsid w:val="004516E8"/>
    <w:rsid w:val="00452223"/>
    <w:rsid w:val="004535ED"/>
    <w:rsid w:val="00455CE6"/>
    <w:rsid w:val="004657EF"/>
    <w:rsid w:val="00466284"/>
    <w:rsid w:val="004726A9"/>
    <w:rsid w:val="00474570"/>
    <w:rsid w:val="00481C9F"/>
    <w:rsid w:val="004A190E"/>
    <w:rsid w:val="004A6754"/>
    <w:rsid w:val="004C7081"/>
    <w:rsid w:val="004C721D"/>
    <w:rsid w:val="004D386A"/>
    <w:rsid w:val="004D70ED"/>
    <w:rsid w:val="004E5AC4"/>
    <w:rsid w:val="004E7459"/>
    <w:rsid w:val="00502F97"/>
    <w:rsid w:val="00503773"/>
    <w:rsid w:val="00510808"/>
    <w:rsid w:val="00513B9F"/>
    <w:rsid w:val="005303BF"/>
    <w:rsid w:val="00532374"/>
    <w:rsid w:val="00533766"/>
    <w:rsid w:val="0055094C"/>
    <w:rsid w:val="00566C62"/>
    <w:rsid w:val="00567CE6"/>
    <w:rsid w:val="005739C3"/>
    <w:rsid w:val="00576CE9"/>
    <w:rsid w:val="00580937"/>
    <w:rsid w:val="005811BE"/>
    <w:rsid w:val="00584902"/>
    <w:rsid w:val="00591103"/>
    <w:rsid w:val="00594D6B"/>
    <w:rsid w:val="00597D07"/>
    <w:rsid w:val="005A7371"/>
    <w:rsid w:val="005C6C85"/>
    <w:rsid w:val="005C70E0"/>
    <w:rsid w:val="005D75F4"/>
    <w:rsid w:val="005F2DEC"/>
    <w:rsid w:val="00600482"/>
    <w:rsid w:val="00601F8E"/>
    <w:rsid w:val="0060548E"/>
    <w:rsid w:val="00611B55"/>
    <w:rsid w:val="00614D9E"/>
    <w:rsid w:val="0064084C"/>
    <w:rsid w:val="006408BA"/>
    <w:rsid w:val="006435F6"/>
    <w:rsid w:val="00646C83"/>
    <w:rsid w:val="00651642"/>
    <w:rsid w:val="0066011E"/>
    <w:rsid w:val="006731A2"/>
    <w:rsid w:val="0068798F"/>
    <w:rsid w:val="006B2DB6"/>
    <w:rsid w:val="006B31E0"/>
    <w:rsid w:val="006C183F"/>
    <w:rsid w:val="006D3EB5"/>
    <w:rsid w:val="006D5099"/>
    <w:rsid w:val="006E69A6"/>
    <w:rsid w:val="006F3A09"/>
    <w:rsid w:val="006F406F"/>
    <w:rsid w:val="00700137"/>
    <w:rsid w:val="00700BD8"/>
    <w:rsid w:val="0070153C"/>
    <w:rsid w:val="007112D3"/>
    <w:rsid w:val="007129E0"/>
    <w:rsid w:val="007203B6"/>
    <w:rsid w:val="00727ADE"/>
    <w:rsid w:val="00734B05"/>
    <w:rsid w:val="007409B8"/>
    <w:rsid w:val="0075057C"/>
    <w:rsid w:val="007562DE"/>
    <w:rsid w:val="0076121E"/>
    <w:rsid w:val="0076478A"/>
    <w:rsid w:val="007A2532"/>
    <w:rsid w:val="007A2EB4"/>
    <w:rsid w:val="007A5FAC"/>
    <w:rsid w:val="007A6D76"/>
    <w:rsid w:val="007B1861"/>
    <w:rsid w:val="007B7991"/>
    <w:rsid w:val="007C2F7C"/>
    <w:rsid w:val="007C34BC"/>
    <w:rsid w:val="007C3B91"/>
    <w:rsid w:val="007C5B47"/>
    <w:rsid w:val="007D0959"/>
    <w:rsid w:val="007D0EF6"/>
    <w:rsid w:val="007D292D"/>
    <w:rsid w:val="007D2B3B"/>
    <w:rsid w:val="007D2BF9"/>
    <w:rsid w:val="007D31FB"/>
    <w:rsid w:val="007D4E78"/>
    <w:rsid w:val="007E3406"/>
    <w:rsid w:val="007E3734"/>
    <w:rsid w:val="007F1291"/>
    <w:rsid w:val="007F4C16"/>
    <w:rsid w:val="007F6E72"/>
    <w:rsid w:val="00800DD6"/>
    <w:rsid w:val="008071F5"/>
    <w:rsid w:val="00811407"/>
    <w:rsid w:val="00815A64"/>
    <w:rsid w:val="0082010F"/>
    <w:rsid w:val="00820416"/>
    <w:rsid w:val="00822A6C"/>
    <w:rsid w:val="00825A29"/>
    <w:rsid w:val="0084116D"/>
    <w:rsid w:val="0084306F"/>
    <w:rsid w:val="00843A37"/>
    <w:rsid w:val="00843F92"/>
    <w:rsid w:val="00850232"/>
    <w:rsid w:val="008507BC"/>
    <w:rsid w:val="00854AE6"/>
    <w:rsid w:val="00860E78"/>
    <w:rsid w:val="0086227D"/>
    <w:rsid w:val="00862315"/>
    <w:rsid w:val="00875632"/>
    <w:rsid w:val="008765A6"/>
    <w:rsid w:val="00883D9B"/>
    <w:rsid w:val="00893F0A"/>
    <w:rsid w:val="0089447D"/>
    <w:rsid w:val="008A26F8"/>
    <w:rsid w:val="008A3F8B"/>
    <w:rsid w:val="008A580D"/>
    <w:rsid w:val="008B4147"/>
    <w:rsid w:val="008B7219"/>
    <w:rsid w:val="008C0334"/>
    <w:rsid w:val="008D17A2"/>
    <w:rsid w:val="008D24D2"/>
    <w:rsid w:val="008F03C1"/>
    <w:rsid w:val="008F237D"/>
    <w:rsid w:val="008F2578"/>
    <w:rsid w:val="008F4DCA"/>
    <w:rsid w:val="00913A81"/>
    <w:rsid w:val="009150DA"/>
    <w:rsid w:val="009158BE"/>
    <w:rsid w:val="0091650B"/>
    <w:rsid w:val="00946D7D"/>
    <w:rsid w:val="009658C0"/>
    <w:rsid w:val="00972350"/>
    <w:rsid w:val="00975190"/>
    <w:rsid w:val="009807A0"/>
    <w:rsid w:val="00980EF8"/>
    <w:rsid w:val="0098592F"/>
    <w:rsid w:val="00991E15"/>
    <w:rsid w:val="009A5852"/>
    <w:rsid w:val="009B6C7C"/>
    <w:rsid w:val="009C3B79"/>
    <w:rsid w:val="009C450F"/>
    <w:rsid w:val="009C47DB"/>
    <w:rsid w:val="009C5015"/>
    <w:rsid w:val="009E4105"/>
    <w:rsid w:val="009E4602"/>
    <w:rsid w:val="009F4C65"/>
    <w:rsid w:val="009F7B8E"/>
    <w:rsid w:val="00A03C6C"/>
    <w:rsid w:val="00A13226"/>
    <w:rsid w:val="00A2666C"/>
    <w:rsid w:val="00A33BB8"/>
    <w:rsid w:val="00A50DEF"/>
    <w:rsid w:val="00A51472"/>
    <w:rsid w:val="00A72CD3"/>
    <w:rsid w:val="00A76133"/>
    <w:rsid w:val="00A81442"/>
    <w:rsid w:val="00A87066"/>
    <w:rsid w:val="00A95CCD"/>
    <w:rsid w:val="00AA3525"/>
    <w:rsid w:val="00AA4772"/>
    <w:rsid w:val="00AB4053"/>
    <w:rsid w:val="00AB4486"/>
    <w:rsid w:val="00AB50FD"/>
    <w:rsid w:val="00AB6329"/>
    <w:rsid w:val="00AB739A"/>
    <w:rsid w:val="00AC5648"/>
    <w:rsid w:val="00AC7827"/>
    <w:rsid w:val="00AD5FE1"/>
    <w:rsid w:val="00AE3528"/>
    <w:rsid w:val="00AE6BE7"/>
    <w:rsid w:val="00AF1DE9"/>
    <w:rsid w:val="00AF3211"/>
    <w:rsid w:val="00B00B05"/>
    <w:rsid w:val="00B010D4"/>
    <w:rsid w:val="00B03151"/>
    <w:rsid w:val="00B100F8"/>
    <w:rsid w:val="00B13B68"/>
    <w:rsid w:val="00B44FE4"/>
    <w:rsid w:val="00B5736F"/>
    <w:rsid w:val="00B62FB3"/>
    <w:rsid w:val="00B66211"/>
    <w:rsid w:val="00B720DC"/>
    <w:rsid w:val="00B8443C"/>
    <w:rsid w:val="00B856A5"/>
    <w:rsid w:val="00B921EF"/>
    <w:rsid w:val="00BA6664"/>
    <w:rsid w:val="00BA6F7D"/>
    <w:rsid w:val="00BB6FE1"/>
    <w:rsid w:val="00BC1CE0"/>
    <w:rsid w:val="00BD5DC5"/>
    <w:rsid w:val="00BD6B30"/>
    <w:rsid w:val="00BE4799"/>
    <w:rsid w:val="00C0088C"/>
    <w:rsid w:val="00C02371"/>
    <w:rsid w:val="00C062C3"/>
    <w:rsid w:val="00C42CAC"/>
    <w:rsid w:val="00C43674"/>
    <w:rsid w:val="00C444B1"/>
    <w:rsid w:val="00C458ED"/>
    <w:rsid w:val="00C8064B"/>
    <w:rsid w:val="00C80CA7"/>
    <w:rsid w:val="00C8255E"/>
    <w:rsid w:val="00C92C36"/>
    <w:rsid w:val="00CB0A79"/>
    <w:rsid w:val="00CB0EE9"/>
    <w:rsid w:val="00CB42B5"/>
    <w:rsid w:val="00CC6C04"/>
    <w:rsid w:val="00CD2F83"/>
    <w:rsid w:val="00CD3CA2"/>
    <w:rsid w:val="00CD479E"/>
    <w:rsid w:val="00CD4F9F"/>
    <w:rsid w:val="00CD765B"/>
    <w:rsid w:val="00CE2323"/>
    <w:rsid w:val="00CF19D5"/>
    <w:rsid w:val="00CF35AA"/>
    <w:rsid w:val="00CF7FD2"/>
    <w:rsid w:val="00D003E6"/>
    <w:rsid w:val="00D0067C"/>
    <w:rsid w:val="00D13425"/>
    <w:rsid w:val="00D2218E"/>
    <w:rsid w:val="00D3628B"/>
    <w:rsid w:val="00D64E73"/>
    <w:rsid w:val="00DA4B12"/>
    <w:rsid w:val="00DA5395"/>
    <w:rsid w:val="00DC1578"/>
    <w:rsid w:val="00DC522B"/>
    <w:rsid w:val="00DE443E"/>
    <w:rsid w:val="00E105AF"/>
    <w:rsid w:val="00E1330F"/>
    <w:rsid w:val="00E1541C"/>
    <w:rsid w:val="00E17671"/>
    <w:rsid w:val="00E26C66"/>
    <w:rsid w:val="00E33C54"/>
    <w:rsid w:val="00E37941"/>
    <w:rsid w:val="00E47B69"/>
    <w:rsid w:val="00E57D00"/>
    <w:rsid w:val="00E6524C"/>
    <w:rsid w:val="00E7209C"/>
    <w:rsid w:val="00E721A3"/>
    <w:rsid w:val="00E83CF6"/>
    <w:rsid w:val="00EA0355"/>
    <w:rsid w:val="00EA503D"/>
    <w:rsid w:val="00EA7114"/>
    <w:rsid w:val="00EA73CD"/>
    <w:rsid w:val="00EB1D13"/>
    <w:rsid w:val="00EB36C9"/>
    <w:rsid w:val="00EB4AB6"/>
    <w:rsid w:val="00ED33FC"/>
    <w:rsid w:val="00EF6618"/>
    <w:rsid w:val="00F13001"/>
    <w:rsid w:val="00F14040"/>
    <w:rsid w:val="00F3503B"/>
    <w:rsid w:val="00F363E6"/>
    <w:rsid w:val="00F44E97"/>
    <w:rsid w:val="00F53518"/>
    <w:rsid w:val="00F53E9A"/>
    <w:rsid w:val="00F5505C"/>
    <w:rsid w:val="00F56770"/>
    <w:rsid w:val="00F57DBA"/>
    <w:rsid w:val="00F60190"/>
    <w:rsid w:val="00F743A7"/>
    <w:rsid w:val="00F84FEC"/>
    <w:rsid w:val="00F97444"/>
    <w:rsid w:val="00FA21B3"/>
    <w:rsid w:val="00FA41B4"/>
    <w:rsid w:val="00FA5A2C"/>
    <w:rsid w:val="00FB5F78"/>
    <w:rsid w:val="00FB728E"/>
    <w:rsid w:val="00FC1D57"/>
    <w:rsid w:val="00FC379E"/>
    <w:rsid w:val="00FD0B47"/>
    <w:rsid w:val="00FE0410"/>
    <w:rsid w:val="00FE1A12"/>
    <w:rsid w:val="00FF0C12"/>
    <w:rsid w:val="00FF5A47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FD962B8"/>
  <w15:docId w15:val="{43DBE83B-CCB8-4575-A58D-1A5F176C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323"/>
    <w:pPr>
      <w:spacing w:line="280" w:lineRule="atLeast"/>
    </w:pPr>
    <w:rPr>
      <w:rFonts w:ascii="Arial" w:hAnsi="Arial" w:cs="Arial"/>
      <w:lang w:eastAsia="zh-TW"/>
    </w:rPr>
  </w:style>
  <w:style w:type="paragraph" w:styleId="Heading1">
    <w:name w:val="heading 1"/>
    <w:basedOn w:val="Normal"/>
    <w:next w:val="Normal"/>
    <w:qFormat/>
    <w:rsid w:val="00FA5A2C"/>
    <w:pPr>
      <w:keepNext/>
      <w:outlineLvl w:val="0"/>
    </w:pPr>
    <w:rPr>
      <w:b/>
      <w:bCs/>
      <w:kern w:val="32"/>
      <w:sz w:val="24"/>
      <w:szCs w:val="24"/>
    </w:rPr>
  </w:style>
  <w:style w:type="paragraph" w:styleId="Heading2">
    <w:name w:val="heading 2"/>
    <w:basedOn w:val="Normal"/>
    <w:next w:val="Normal"/>
    <w:qFormat/>
    <w:rsid w:val="00FA5A2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A5A2C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C43674"/>
    <w:pPr>
      <w:tabs>
        <w:tab w:val="right" w:pos="9015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Dokumententyp">
    <w:name w:val="Dokumententyp"/>
    <w:basedOn w:val="Normal"/>
    <w:rsid w:val="00FA5A2C"/>
    <w:rPr>
      <w:b/>
      <w:bCs/>
    </w:rPr>
  </w:style>
  <w:style w:type="paragraph" w:customStyle="1" w:styleId="Lead">
    <w:name w:val="Lead"/>
    <w:basedOn w:val="Normal"/>
    <w:rsid w:val="00EB36C9"/>
    <w:rPr>
      <w:b/>
      <w:bCs/>
    </w:rPr>
  </w:style>
  <w:style w:type="paragraph" w:customStyle="1" w:styleId="Untereinheit">
    <w:name w:val="Untereinheit"/>
    <w:basedOn w:val="Universittseinheit"/>
    <w:rsid w:val="00447E21"/>
    <w:rPr>
      <w:b w:val="0"/>
      <w:bCs w:val="0"/>
    </w:rPr>
  </w:style>
  <w:style w:type="character" w:styleId="Hyperlink">
    <w:name w:val="Hyperlink"/>
    <w:uiPriority w:val="99"/>
    <w:unhideWhenUsed/>
    <w:rsid w:val="0068798F"/>
    <w:rPr>
      <w:color w:val="0000FF"/>
      <w:u w:val="single"/>
    </w:rPr>
  </w:style>
  <w:style w:type="paragraph" w:styleId="NoSpacing">
    <w:name w:val="No Spacing"/>
    <w:uiPriority w:val="1"/>
    <w:qFormat/>
    <w:rsid w:val="0068798F"/>
    <w:rPr>
      <w:rFonts w:ascii="Calibri" w:eastAsia="Calibri" w:hAnsi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D33FC"/>
    <w:rPr>
      <w:rFonts w:ascii="Arial" w:hAnsi="Arial" w:cs="Arial"/>
      <w:sz w:val="15"/>
      <w:szCs w:val="15"/>
      <w:lang w:eastAsia="zh-TW"/>
    </w:rPr>
  </w:style>
  <w:style w:type="paragraph" w:styleId="BalloonText">
    <w:name w:val="Balloon Text"/>
    <w:basedOn w:val="Normal"/>
    <w:link w:val="BalloonTextChar"/>
    <w:rsid w:val="00ED33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33FC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8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chaber@philos.uzh.c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.lin@psychologie.uzh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_%20Home\Laura%20Hein\Desktop\Vorlagen%20uzh\Bloc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Block.dot</Template>
  <TotalTime>0</TotalTime>
  <Pages>2</Pages>
  <Words>338</Words>
  <Characters>2136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Mitteilung</vt:lpstr>
      <vt:lpstr>Mitteilung</vt:lpstr>
    </vt:vector>
  </TitlesOfParts>
  <Company>Universität Zürich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Mitteilung</dc:title>
  <dc:creator>Laura Hein</dc:creator>
  <dc:description>Vorlage uzh_mitteilung_d MSO2003 v1 5.5.2010</dc:description>
  <cp:lastModifiedBy>Hsuan-Yu Lin</cp:lastModifiedBy>
  <cp:revision>8</cp:revision>
  <cp:lastPrinted>2010-09-01T08:29:00Z</cp:lastPrinted>
  <dcterms:created xsi:type="dcterms:W3CDTF">2016-11-22T14:06:00Z</dcterms:created>
  <dcterms:modified xsi:type="dcterms:W3CDTF">2017-04-25T13:47:00Z</dcterms:modified>
</cp:coreProperties>
</file>